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54" w:rsidRPr="001F1116" w:rsidRDefault="00F97D91" w:rsidP="00F97D91">
      <w:pPr>
        <w:pStyle w:val="1"/>
      </w:pPr>
      <w:bookmarkStart w:id="0" w:name="_Toc79515632"/>
      <w:r w:rsidRPr="00F97D91">
        <w:rPr>
          <w:sz w:val="84"/>
          <w:szCs w:val="84"/>
        </w:rPr>
        <w:t>24</w:t>
      </w:r>
      <w:r>
        <w:t xml:space="preserve"> </w:t>
      </w:r>
      <w:r w:rsidR="00484888" w:rsidRPr="00F97D91">
        <w:rPr>
          <w:sz w:val="36"/>
          <w:szCs w:val="36"/>
        </w:rPr>
        <w:t>U</w:t>
      </w:r>
      <w:r w:rsidR="00484888" w:rsidRPr="00F97D91">
        <w:rPr>
          <w:rFonts w:hint="eastAsia"/>
          <w:sz w:val="36"/>
          <w:szCs w:val="36"/>
        </w:rPr>
        <w:t>S</w:t>
      </w:r>
      <w:r w:rsidR="00484888" w:rsidRPr="00F97D91">
        <w:rPr>
          <w:sz w:val="36"/>
          <w:szCs w:val="36"/>
        </w:rPr>
        <w:t>ART</w:t>
      </w:r>
      <w:bookmarkEnd w:id="0"/>
    </w:p>
    <w:p w:rsidR="00FC0154" w:rsidRDefault="00484888">
      <w:pPr>
        <w:pStyle w:val="21"/>
        <w:spacing w:after="314"/>
      </w:pPr>
      <w:r>
        <w:t>概述</w:t>
      </w:r>
    </w:p>
    <w:p w:rsidR="00FC0154" w:rsidRDefault="00484888">
      <w:pPr>
        <w:pStyle w:val="BodyText10"/>
        <w:spacing w:line="276" w:lineRule="auto"/>
        <w:rPr>
          <w:rFonts w:cs="Yu Gothic UI"/>
          <w:lang w:eastAsia="zh-CN"/>
        </w:rPr>
      </w:pPr>
      <w:r>
        <w:tab/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是一个</w:t>
      </w:r>
      <w:r>
        <w:rPr>
          <w:rFonts w:cs="微软雅黑" w:hint="eastAsia"/>
          <w:lang w:eastAsia="zh-CN"/>
        </w:rPr>
        <w:t>简单</w:t>
      </w:r>
      <w:r>
        <w:rPr>
          <w:rFonts w:cs="Yu Gothic UI"/>
          <w:lang w:eastAsia="zh-CN"/>
        </w:rPr>
        <w:t>通用的</w:t>
      </w:r>
      <w:r>
        <w:rPr>
          <w:rFonts w:cs="Yu Gothic UI" w:hint="eastAsia"/>
          <w:lang w:eastAsia="zh-CN"/>
        </w:rPr>
        <w:t>同步</w:t>
      </w:r>
      <w:r>
        <w:rPr>
          <w:rFonts w:cs="Yu Gothic UI"/>
          <w:lang w:eastAsia="zh-CN"/>
        </w:rPr>
        <w:t>异步串行接收和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送接口，支持</w:t>
      </w:r>
      <w:r>
        <w:t xml:space="preserve">5 </w:t>
      </w:r>
      <w:r>
        <w:rPr>
          <w:rFonts w:hint="eastAsia"/>
          <w:lang w:eastAsia="zh-CN"/>
        </w:rPr>
        <w:t>到</w:t>
      </w:r>
      <w:r>
        <w:t xml:space="preserve"> 9 </w:t>
      </w:r>
      <w:r>
        <w:rPr>
          <w:rFonts w:hint="eastAsia"/>
          <w:lang w:eastAsia="zh-CN"/>
        </w:rPr>
        <w:t>位的数据通信，支持校</w:t>
      </w:r>
      <w:r>
        <w:rPr>
          <w:rFonts w:cs="微软雅黑" w:hint="eastAsia"/>
          <w:lang w:eastAsia="zh-CN"/>
        </w:rPr>
        <w:t>验</w:t>
      </w:r>
      <w:r>
        <w:rPr>
          <w:rFonts w:cs="Yu Gothic UI"/>
          <w:lang w:eastAsia="zh-CN"/>
        </w:rPr>
        <w:t>位，每次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送都以</w:t>
      </w:r>
      <w:r>
        <w:rPr>
          <w:rFonts w:cs="Yu Gothic UI" w:hint="eastAsia"/>
          <w:lang w:eastAsia="zh-CN"/>
        </w:rPr>
        <w:t>1/1.5/2</w:t>
      </w:r>
      <w:r>
        <w:rPr>
          <w:rFonts w:cs="Yu Gothic UI"/>
          <w:lang w:eastAsia="zh-CN"/>
        </w:rPr>
        <w:t>个停止位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束。</w:t>
      </w:r>
    </w:p>
    <w:p w:rsidR="00FC0154" w:rsidRDefault="00484888">
      <w:pPr>
        <w:pStyle w:val="BodyText10"/>
        <w:spacing w:line="276" w:lineRule="auto"/>
      </w:pPr>
      <w:r>
        <w:rPr>
          <w:rFonts w:cs="Yu Gothic UI"/>
          <w:lang w:eastAsia="zh-CN"/>
        </w:rPr>
        <w:tab/>
      </w:r>
      <w:r>
        <w:rPr>
          <w:lang w:eastAsia="zh-CN"/>
        </w:rPr>
        <w:t>APT CSI</w:t>
      </w:r>
      <w:r>
        <w:rPr>
          <w:lang w:eastAsia="zh-CN"/>
        </w:rPr>
        <w:t>接口提供了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包括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送、接收等相关</w:t>
      </w:r>
      <w:r>
        <w:rPr>
          <w:lang w:eastAsia="zh-CN"/>
        </w:rPr>
        <w:t>配置和操作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21"/>
        <w:spacing w:after="314"/>
      </w:pPr>
      <w:r>
        <w:rPr>
          <w:lang w:eastAsia="zh-CN"/>
        </w:rPr>
        <w:t>API</w:t>
      </w:r>
      <w:r>
        <w:rPr>
          <w:rFonts w:hint="eastAsia"/>
        </w:rPr>
        <w:t>列表</w:t>
      </w:r>
    </w:p>
    <w:p w:rsidR="00FC0154" w:rsidRDefault="00484888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 w:rsidR="0063752A">
        <w:fldChar w:fldCharType="begin"/>
      </w:r>
      <w:r w:rsidR="0063752A">
        <w:instrText xml:space="preserve"> STYLEREF 1\s </w:instrText>
      </w:r>
      <w:r w:rsidR="0063752A">
        <w:fldChar w:fldCharType="separate"/>
      </w:r>
      <w:r>
        <w:t>21</w:t>
      </w:r>
      <w:r w:rsidR="0063752A">
        <w:fldChar w:fldCharType="end"/>
      </w:r>
      <w:r>
        <w:noBreakHyphen/>
      </w:r>
      <w:r w:rsidR="0063752A">
        <w:fldChar w:fldCharType="begin"/>
      </w:r>
      <w:r w:rsidR="0063752A">
        <w:instrText xml:space="preserve"> SEQ Table \* ARABIC \s 1 </w:instrText>
      </w:r>
      <w:r w:rsidR="0063752A">
        <w:fldChar w:fldCharType="separate"/>
      </w:r>
      <w:r>
        <w:t>1</w:t>
      </w:r>
      <w:r w:rsidR="0063752A">
        <w:fldChar w:fldCharType="end"/>
      </w: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USART</w:t>
      </w:r>
      <w: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FC015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FC0154">
        <w:trPr>
          <w:trHeight w:val="26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_init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USART</w:t>
            </w:r>
          </w:p>
        </w:tc>
        <w:tc>
          <w:tcPr>
            <w:tcW w:w="1344" w:type="dxa"/>
            <w:vMerge w:val="restart"/>
          </w:tcPr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FC0154" w:rsidRDefault="00484888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usart</w:t>
            </w:r>
            <w:r>
              <w:t>.c</w:t>
            </w:r>
            <w:proofErr w:type="spellEnd"/>
          </w:p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6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csi_usart_int_enable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_start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_stop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</w:t>
            </w:r>
            <w:r>
              <w:rPr>
                <w:rFonts w:cs="微软雅黑" w:hint="eastAsia"/>
                <w:lang w:eastAsia="zh-CN"/>
              </w:rPr>
              <w:t>闭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454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_set_buffer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串口接收数据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buffer)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_putc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送一个字符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_getc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接收一个字符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_send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</w:t>
            </w: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_receive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接收数据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csi_usart_dma_rx_init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USART</w:t>
            </w:r>
            <w:r>
              <w:rPr>
                <w:rFonts w:cs="微软雅黑" w:hint="eastAsia"/>
                <w:lang w:eastAsia="zh-CN"/>
              </w:rPr>
              <w:t>的</w:t>
            </w:r>
            <w:r>
              <w:rPr>
                <w:rFonts w:cs="微软雅黑" w:hint="eastAsia"/>
                <w:lang w:eastAsia="zh-CN"/>
              </w:rPr>
              <w:t>DMA</w:t>
            </w:r>
            <w:r>
              <w:rPr>
                <w:rFonts w:cs="微软雅黑" w:hint="eastAsia"/>
                <w:lang w:eastAsia="zh-CN"/>
              </w:rPr>
              <w:t>接收模式初始化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csi_usart_dma_tx_init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USART</w:t>
            </w:r>
            <w:r>
              <w:rPr>
                <w:rFonts w:cs="微软雅黑" w:hint="eastAsia"/>
                <w:lang w:eastAsia="zh-CN"/>
              </w:rPr>
              <w:t>的</w:t>
            </w:r>
            <w:r>
              <w:rPr>
                <w:rFonts w:cs="微软雅黑" w:hint="eastAsia"/>
                <w:lang w:eastAsia="zh-CN"/>
              </w:rPr>
              <w:t>DMA</w:t>
            </w:r>
            <w:r>
              <w:rPr>
                <w:rFonts w:cs="微软雅黑" w:hint="eastAsia"/>
                <w:lang w:eastAsia="zh-CN"/>
              </w:rPr>
              <w:t>发送模式初始化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csi_usart_send_dma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USART</w:t>
            </w:r>
            <w:r>
              <w:rPr>
                <w:rFonts w:cs="微软雅黑" w:hint="eastAsia"/>
                <w:lang w:eastAsia="zh-CN"/>
              </w:rPr>
              <w:t>通过</w:t>
            </w:r>
            <w:r>
              <w:rPr>
                <w:rFonts w:cs="微软雅黑" w:hint="eastAsia"/>
                <w:lang w:eastAsia="zh-CN"/>
              </w:rPr>
              <w:t>DMA</w:t>
            </w:r>
            <w:r>
              <w:rPr>
                <w:rFonts w:cs="微软雅黑" w:hint="eastAsia"/>
                <w:lang w:eastAsia="zh-CN"/>
              </w:rPr>
              <w:t>方式发送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csi_usart_recv_dma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USART</w:t>
            </w:r>
            <w:r>
              <w:rPr>
                <w:rFonts w:cs="微软雅黑" w:hint="eastAsia"/>
                <w:lang w:eastAsia="zh-CN"/>
              </w:rPr>
              <w:t>通过</w:t>
            </w:r>
            <w:r>
              <w:rPr>
                <w:rFonts w:cs="微软雅黑" w:hint="eastAsia"/>
                <w:lang w:eastAsia="zh-CN"/>
              </w:rPr>
              <w:t>DMA</w:t>
            </w:r>
            <w:r>
              <w:rPr>
                <w:rFonts w:cs="微软雅黑" w:hint="eastAsia"/>
                <w:lang w:eastAsia="zh-CN"/>
              </w:rPr>
              <w:t>方式接收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csi_usart_get_msg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发送完成信息，并清除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保留状态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  <w:tr w:rsidR="00FC0154">
        <w:trPr>
          <w:trHeight w:val="251"/>
          <w:jc w:val="center"/>
        </w:trPr>
        <w:tc>
          <w:tcPr>
            <w:tcW w:w="308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csi_usart_clr_msg</w:t>
            </w:r>
            <w:proofErr w:type="spellEnd"/>
          </w:p>
        </w:tc>
        <w:tc>
          <w:tcPr>
            <w:tcW w:w="5446" w:type="dxa"/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发送完成状态信息</w:t>
            </w:r>
          </w:p>
        </w:tc>
        <w:tc>
          <w:tcPr>
            <w:tcW w:w="1344" w:type="dxa"/>
            <w:vMerge/>
          </w:tcPr>
          <w:p w:rsidR="00FC0154" w:rsidRDefault="00FC0154">
            <w:pPr>
              <w:pStyle w:val="TableTextCenter"/>
              <w:spacing w:line="276" w:lineRule="auto"/>
              <w:jc w:val="left"/>
            </w:pPr>
          </w:p>
        </w:tc>
      </w:tr>
    </w:tbl>
    <w:p w:rsidR="00FC0154" w:rsidRDefault="00FC0154">
      <w:pPr>
        <w:pStyle w:val="21"/>
        <w:numPr>
          <w:ilvl w:val="0"/>
          <w:numId w:val="0"/>
        </w:numPr>
        <w:spacing w:after="314"/>
        <w:sectPr w:rsidR="00FC0154">
          <w:headerReference w:type="default" r:id="rId8"/>
          <w:footerReference w:type="default" r:id="rId9"/>
          <w:pgSz w:w="11906" w:h="16838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FC0154" w:rsidRDefault="00484888">
      <w:pPr>
        <w:pStyle w:val="21"/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详细说明</w:t>
      </w:r>
    </w:p>
    <w:p w:rsidR="00FC0154" w:rsidRDefault="00484888">
      <w:pPr>
        <w:pStyle w:val="31"/>
      </w:pP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_init</w:t>
      </w:r>
      <w:proofErr w:type="spellEnd"/>
    </w:p>
    <w:p w:rsidR="00FC0154" w:rsidRDefault="00484888">
      <w:pPr>
        <w:pStyle w:val="affe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</w:t>
      </w:r>
      <w:r>
        <w:rPr>
          <w:rFonts w:hint="eastAsia"/>
          <w:lang w:eastAsia="zh-CN"/>
        </w:rPr>
        <w:t>usart</w:t>
      </w:r>
      <w:r>
        <w:t>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csp_</w:t>
      </w:r>
      <w:r>
        <w:rPr>
          <w:rFonts w:hint="eastAsia"/>
          <w:lang w:eastAsia="zh-CN"/>
        </w:rPr>
        <w:t>usart</w:t>
      </w:r>
      <w:r>
        <w:t>_t</w:t>
      </w:r>
      <w:proofErr w:type="spellEnd"/>
      <w: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t xml:space="preserve">, </w:t>
      </w:r>
      <w:proofErr w:type="spellStart"/>
      <w:r>
        <w:t>csi_</w:t>
      </w:r>
      <w:r>
        <w:rPr>
          <w:rFonts w:hint="eastAsia"/>
          <w:lang w:eastAsia="zh-CN"/>
        </w:rPr>
        <w:t>usart</w:t>
      </w:r>
      <w:r>
        <w:t>_config_t</w:t>
      </w:r>
      <w:proofErr w:type="spellEnd"/>
      <w:r>
        <w:t xml:space="preserve"> *</w:t>
      </w:r>
      <w:proofErr w:type="spellStart"/>
      <w:r>
        <w:rPr>
          <w:rFonts w:hint="eastAsia"/>
          <w:lang w:eastAsia="zh-CN"/>
        </w:rPr>
        <w:t>ptUsartCfg</w:t>
      </w:r>
      <w:proofErr w:type="spellEnd"/>
      <w: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USART</w:t>
      </w:r>
    </w:p>
    <w:p w:rsidR="00FC0154" w:rsidRDefault="00484888">
      <w:pPr>
        <w:pStyle w:val="41"/>
        <w:spacing w:before="156" w:after="156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C0154" w:rsidRDefault="00484888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配置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cs="Yu Gothic UI"/>
          <w:lang w:eastAsia="zh-CN"/>
        </w:rPr>
        <w:t>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_config_t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</w:t>
      </w:r>
      <w:r>
        <w:rPr>
          <w:rFonts w:cs="微软雅黑" w:hint="eastAsia"/>
          <w:lang w:eastAsia="zh-CN"/>
        </w:rPr>
        <w:t>败</w:t>
      </w:r>
      <w:r>
        <w:rPr>
          <w:rFonts w:cs="Yu Gothic UI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5872"/>
        <w:gridCol w:w="3148"/>
      </w:tblGrid>
      <w:tr w:rsidR="00FC0154">
        <w:trPr>
          <w:trHeight w:val="251"/>
          <w:jc w:val="center"/>
        </w:trPr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1430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872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cs="微软雅黑" w:hint="eastAsia"/>
                <w:lang w:eastAsia="zh-CN"/>
              </w:rPr>
              <w:t>对应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系</w:t>
            </w:r>
            <w:r>
              <w:rPr>
                <w:rFonts w:cs="微软雅黑" w:hint="eastAsia"/>
                <w:lang w:eastAsia="zh-CN"/>
              </w:rPr>
              <w:t>统</w:t>
            </w:r>
            <w:r>
              <w:rPr>
                <w:rFonts w:cs="Yu Gothic UI"/>
                <w:lang w:eastAsia="zh-CN"/>
              </w:rPr>
              <w:t>有</w:t>
            </w:r>
            <w:r>
              <w:rPr>
                <w:rFonts w:cs="Yu Gothic UI" w:hint="eastAsia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即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了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构体指</w:t>
            </w:r>
            <w:r w:rsidR="00F72EB6">
              <w:rPr>
                <w:rFonts w:cs="Yu Gothic UI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cs="微软雅黑" w:hint="eastAsia"/>
              </w:rPr>
              <w:t>对应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基地址</w:t>
            </w:r>
            <w:r>
              <w:rPr>
                <w:rFonts w:hint="eastAsia"/>
                <w:lang w:eastAsia="zh-CN"/>
              </w:rPr>
              <w:t>。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csp_usart.h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1430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ptUsartCfg</w:t>
            </w:r>
            <w:proofErr w:type="spellEnd"/>
          </w:p>
        </w:tc>
        <w:tc>
          <w:tcPr>
            <w:tcW w:w="5872" w:type="dxa"/>
            <w:tcBorders>
              <w:right w:val="single" w:sz="4" w:space="0" w:color="auto"/>
            </w:tcBorders>
            <w:vAlign w:val="center"/>
          </w:tcPr>
          <w:p w:rsidR="00FC0154" w:rsidRDefault="00685487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181C3A3F" wp14:editId="607340C0">
                  <wp:extent cx="3591560" cy="928370"/>
                  <wp:effectExtent l="0" t="0" r="889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56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初始化配置参数</w:t>
            </w:r>
            <w:r>
              <w:rPr>
                <w:rFonts w:hint="eastAsia"/>
                <w:lang w:eastAsia="zh-CN"/>
              </w:rPr>
              <w:t>：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wBaudRate</w:t>
            </w:r>
            <w:proofErr w:type="spellEnd"/>
            <w:r>
              <w:rPr>
                <w:rFonts w:hint="eastAsia"/>
                <w:lang w:eastAsia="zh-CN"/>
              </w:rPr>
              <w:t>：波特率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wInter</w:t>
            </w:r>
            <w:proofErr w:type="spellEnd"/>
            <w:r>
              <w:rPr>
                <w:rFonts w:hint="eastAsia"/>
                <w:lang w:eastAsia="zh-CN"/>
              </w:rPr>
              <w:t>：中断源</w:t>
            </w:r>
            <w:r>
              <w:rPr>
                <w:rFonts w:cs="微软雅黑" w:hint="eastAsia"/>
                <w:lang w:eastAsia="zh-CN"/>
              </w:rPr>
              <w:t>选择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lang w:eastAsia="zh-CN"/>
              </w:rPr>
              <w:t>byParity</w:t>
            </w:r>
            <w:proofErr w:type="spellEnd"/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校</w:t>
            </w:r>
            <w:r>
              <w:rPr>
                <w:rFonts w:cs="微软雅黑" w:hint="eastAsia"/>
                <w:lang w:eastAsia="zh-CN"/>
              </w:rPr>
              <w:t>验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 w:hint="eastAsia"/>
                <w:lang w:eastAsia="zh-CN"/>
              </w:rPr>
              <w:t>byDatabit</w:t>
            </w:r>
            <w:proofErr w:type="spellEnd"/>
            <w:r>
              <w:rPr>
                <w:rFonts w:cs="微软雅黑" w:hint="eastAsia"/>
                <w:lang w:eastAsia="zh-CN"/>
              </w:rPr>
              <w:t>：数据位数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/>
                <w:lang w:eastAsia="zh-CN"/>
              </w:rPr>
              <w:t>byStopbit</w:t>
            </w:r>
            <w:proofErr w:type="spellEnd"/>
            <w:r>
              <w:rPr>
                <w:rFonts w:cs="微软雅黑" w:hint="eastAsia"/>
                <w:lang w:eastAsia="zh-CN"/>
              </w:rPr>
              <w:t>：停止位数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/>
                <w:lang w:eastAsia="zh-CN"/>
              </w:rPr>
              <w:t>byClkSrc</w:t>
            </w:r>
            <w:proofErr w:type="spellEnd"/>
            <w:r>
              <w:rPr>
                <w:rFonts w:cs="微软雅黑" w:hint="eastAsia"/>
                <w:lang w:eastAsia="zh-CN"/>
              </w:rPr>
              <w:t>：时钟源选择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byTxMode</w:t>
            </w:r>
            <w:proofErr w:type="spellEnd"/>
            <w:r>
              <w:rPr>
                <w:rFonts w:hint="eastAsia"/>
                <w:lang w:eastAsia="zh-CN"/>
              </w:rPr>
              <w:t>：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送模式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byRxMode</w:t>
            </w:r>
            <w:proofErr w:type="spellEnd"/>
            <w:r>
              <w:rPr>
                <w:rFonts w:hint="eastAsia"/>
                <w:lang w:eastAsia="zh-CN"/>
              </w:rPr>
              <w:t>：接收模式</w:t>
            </w:r>
          </w:p>
          <w:p w:rsidR="00685487" w:rsidRDefault="0068548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685487">
              <w:rPr>
                <w:lang w:eastAsia="zh-CN"/>
              </w:rPr>
              <w:lastRenderedPageBreak/>
              <w:t>bClkOutEn</w:t>
            </w:r>
            <w:proofErr w:type="spellEnd"/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SART CLK</w:t>
            </w:r>
            <w:r>
              <w:rPr>
                <w:lang w:eastAsia="zh-CN"/>
              </w:rPr>
              <w:t>输出使能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usart.</w:t>
            </w:r>
            <w:r>
              <w:rPr>
                <w:lang w:eastAsia="zh-CN"/>
              </w:rPr>
              <w:t>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1430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lastRenderedPageBreak/>
              <w:t>csi_error_t</w:t>
            </w:r>
            <w:proofErr w:type="spellEnd"/>
          </w:p>
        </w:tc>
        <w:tc>
          <w:tcPr>
            <w:tcW w:w="5872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C0154" w:rsidRDefault="00FC0154">
      <w:pPr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rFonts w:hint="eastAsia"/>
        </w:rPr>
        <w:t>csi_usart_int_enable</w:t>
      </w:r>
      <w:proofErr w:type="spellEnd"/>
    </w:p>
    <w:p w:rsidR="00FC0154" w:rsidRDefault="00484888">
      <w:pPr>
        <w:pStyle w:val="affe"/>
        <w:spacing w:line="276" w:lineRule="auto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csi_usart_int_enable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csp_usart_t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ptUsartBase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csi_usart_intsrc_e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eIntSrc</w:t>
      </w:r>
      <w:proofErr w:type="spellEnd"/>
      <w:r>
        <w:rPr>
          <w:rFonts w:hint="eastAsia"/>
        </w:rPr>
        <w:t xml:space="preserve">, bool </w:t>
      </w: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)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中断</w:t>
      </w:r>
    </w:p>
    <w:p w:rsidR="00FC0154" w:rsidRDefault="00484888">
      <w:pPr>
        <w:pStyle w:val="41"/>
        <w:spacing w:before="156" w:after="156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C0154" w:rsidRDefault="0048488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eIntSrc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中断源结构体，结构体定义详见</w:t>
      </w:r>
      <w:proofErr w:type="spellStart"/>
      <w:r>
        <w:rPr>
          <w:rFonts w:hint="eastAsia"/>
          <w:lang w:eastAsia="zh-CN"/>
        </w:rPr>
        <w:t>csi_usart_intsrc_e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禁止中断。</w:t>
      </w:r>
    </w:p>
    <w:p w:rsidR="00FC0154" w:rsidRDefault="0048488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无返回值</w:t>
      </w:r>
    </w:p>
    <w:p w:rsidR="00FC0154" w:rsidRDefault="0048488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59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5250"/>
        <w:gridCol w:w="4200"/>
      </w:tblGrid>
      <w:tr w:rsidR="00FC0154">
        <w:trPr>
          <w:trHeight w:val="251"/>
          <w:jc w:val="center"/>
        </w:trPr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114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cs="微软雅黑" w:hint="eastAsia"/>
                <w:lang w:eastAsia="zh-CN"/>
              </w:rPr>
              <w:t>对应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4200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系</w:t>
            </w:r>
            <w:r>
              <w:rPr>
                <w:rFonts w:cs="微软雅黑" w:hint="eastAsia"/>
                <w:lang w:eastAsia="zh-CN"/>
              </w:rPr>
              <w:t>统</w:t>
            </w:r>
            <w:r>
              <w:rPr>
                <w:rFonts w:cs="Yu Gothic UI"/>
                <w:lang w:eastAsia="zh-CN"/>
              </w:rPr>
              <w:t>有</w:t>
            </w:r>
            <w:r>
              <w:rPr>
                <w:rFonts w:cs="Yu Gothic UI" w:hint="eastAsia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即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了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构体指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cs="微软雅黑" w:hint="eastAsia"/>
              </w:rPr>
              <w:t>对应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基地址</w:t>
            </w:r>
            <w:r>
              <w:rPr>
                <w:rFonts w:hint="eastAsia"/>
                <w:lang w:eastAsia="zh-CN"/>
              </w:rPr>
              <w:t>。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csp_usart.h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114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eIntSrc</w:t>
            </w:r>
            <w:proofErr w:type="spellEnd"/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201035" cy="1249680"/>
                  <wp:effectExtent l="0" t="0" r="18415" b="762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初始化配置参数</w:t>
            </w:r>
            <w:r>
              <w:rPr>
                <w:rFonts w:hint="eastAsia"/>
                <w:lang w:eastAsia="zh-CN"/>
              </w:rPr>
              <w:t>：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USART_INTSRC_NONE</w:t>
            </w:r>
            <w:r>
              <w:rPr>
                <w:rFonts w:hint="eastAsia"/>
                <w:lang w:eastAsia="zh-CN"/>
              </w:rPr>
              <w:t>：无中断</w:t>
            </w:r>
          </w:p>
          <w:p w:rsidR="00FC0154" w:rsidRDefault="00484888">
            <w:pPr>
              <w:overflowPunct w:val="0"/>
              <w:autoSpaceDE w:val="0"/>
              <w:autoSpaceDN w:val="0"/>
              <w:spacing w:before="40" w:after="40" w:line="276" w:lineRule="auto"/>
              <w:textAlignment w:val="baselin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USART_INTSRC_RXRDY</w:t>
            </w:r>
            <w:r>
              <w:rPr>
                <w:rFonts w:hint="eastAsia"/>
                <w:lang w:eastAsia="zh-CN"/>
              </w:rPr>
              <w:t>：</w:t>
            </w:r>
            <w:proofErr w:type="spellStart"/>
            <w:r>
              <w:rPr>
                <w:rFonts w:hint="eastAsia"/>
              </w:rPr>
              <w:t>接收端待机</w:t>
            </w:r>
            <w:proofErr w:type="spellEnd"/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USART_INTSRC_TXRDY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发送端待机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USART_INTSRC_RXBRK</w:t>
            </w:r>
            <w:r>
              <w:rPr>
                <w:rFonts w:cs="微软雅黑" w:hint="eastAsia"/>
                <w:lang w:eastAsia="zh-CN"/>
              </w:rPr>
              <w:t>：</w:t>
            </w:r>
            <w:r>
              <w:rPr>
                <w:rFonts w:hint="eastAsia"/>
              </w:rPr>
              <w:t>接收端</w:t>
            </w:r>
            <w:r>
              <w:rPr>
                <w:rFonts w:hint="eastAsia"/>
              </w:rPr>
              <w:t>Break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USART_INTSRC_OVRE</w:t>
            </w:r>
            <w:r>
              <w:rPr>
                <w:rFonts w:cs="微软雅黑" w:hint="eastAsia"/>
                <w:lang w:eastAsia="zh-CN"/>
              </w:rPr>
              <w:t>：</w:t>
            </w:r>
            <w:r>
              <w:rPr>
                <w:rFonts w:hint="eastAsia"/>
              </w:rPr>
              <w:t>溢出错误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USART_INTSRC_FRAME_ERR</w:t>
            </w:r>
            <w:r>
              <w:rPr>
                <w:rFonts w:cs="微软雅黑" w:hint="eastAsia"/>
                <w:lang w:eastAsia="zh-CN"/>
              </w:rPr>
              <w:t>：</w:t>
            </w:r>
            <w:r>
              <w:rPr>
                <w:rFonts w:hint="eastAsia"/>
              </w:rPr>
              <w:t>帧错误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Yu Gothic UI"/>
                <w:lang w:eastAsia="zh-CN"/>
              </w:rPr>
            </w:pPr>
            <w:r>
              <w:rPr>
                <w:rFonts w:hint="eastAsia"/>
                <w:lang w:eastAsia="zh-CN"/>
              </w:rPr>
              <w:t>USART_INTSRC_PARE_ERR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校验错</w:t>
            </w:r>
          </w:p>
          <w:p w:rsidR="00FC0154" w:rsidRDefault="00FC0154">
            <w:pPr>
              <w:pStyle w:val="TableTextCenter"/>
              <w:spacing w:line="276" w:lineRule="auto"/>
              <w:jc w:val="left"/>
              <w:rPr>
                <w:rFonts w:cs="Yu Gothic UI"/>
                <w:lang w:eastAsia="zh-CN"/>
              </w:rPr>
            </w:pP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USART_INTSRC_TIMEOUT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超时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USART_INTSRC_TXEMPTY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发送缓冲空闲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USART_INTSRC_IDLE</w:t>
            </w:r>
            <w:r>
              <w:rPr>
                <w:rFonts w:hint="eastAsia"/>
                <w:lang w:eastAsia="zh-CN"/>
              </w:rPr>
              <w:t>：空闲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USART_INTSRC_RXRIS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FIFO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USART_INTSRC_RORRIS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溢出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USART_INTSRC_TXRIS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FIFO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usart.</w:t>
            </w:r>
            <w:r>
              <w:rPr>
                <w:lang w:eastAsia="zh-CN"/>
              </w:rPr>
              <w:t>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1146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rFonts w:hint="eastAsia"/>
                <w:lang w:eastAsia="zh-CN"/>
              </w:rPr>
              <w:t>类型，使能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禁止中断</w:t>
            </w:r>
          </w:p>
        </w:tc>
        <w:tc>
          <w:tcPr>
            <w:tcW w:w="4200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FC0154" w:rsidRDefault="00FC0154">
      <w:pPr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_start</w:t>
      </w:r>
      <w:proofErr w:type="spellEnd"/>
    </w:p>
    <w:p w:rsidR="00FC0154" w:rsidRDefault="004B673C">
      <w:pPr>
        <w:pStyle w:val="affe"/>
        <w:spacing w:line="276" w:lineRule="auto"/>
      </w:pPr>
      <w:proofErr w:type="spellStart"/>
      <w:r w:rsidRPr="004B673C">
        <w:t>csi_error_t</w:t>
      </w:r>
      <w:proofErr w:type="spellEnd"/>
      <w:r w:rsidRPr="004B673C">
        <w:t xml:space="preserve"> </w:t>
      </w:r>
      <w:proofErr w:type="spellStart"/>
      <w:r w:rsidRPr="004B673C">
        <w:t>csi_usart_</w:t>
      </w:r>
      <w:proofErr w:type="gramStart"/>
      <w:r w:rsidRPr="004B673C">
        <w:t>start</w:t>
      </w:r>
      <w:proofErr w:type="spellEnd"/>
      <w:r w:rsidRPr="004B673C">
        <w:t>(</w:t>
      </w:r>
      <w:proofErr w:type="spellStart"/>
      <w:proofErr w:type="gramEnd"/>
      <w:r w:rsidRPr="004B673C">
        <w:t>csp_usart_t</w:t>
      </w:r>
      <w:proofErr w:type="spellEnd"/>
      <w:r w:rsidRPr="004B673C">
        <w:t xml:space="preserve"> *</w:t>
      </w:r>
      <w:proofErr w:type="spellStart"/>
      <w:r w:rsidRPr="004B673C">
        <w:t>ptUsartBase</w:t>
      </w:r>
      <w:proofErr w:type="spellEnd"/>
      <w:r w:rsidRPr="004B673C">
        <w:t xml:space="preserve">, </w:t>
      </w:r>
      <w:proofErr w:type="spellStart"/>
      <w:r w:rsidRPr="004B673C">
        <w:t>csi_usart_func_e</w:t>
      </w:r>
      <w:proofErr w:type="spellEnd"/>
      <w:r w:rsidRPr="004B673C">
        <w:t xml:space="preserve"> </w:t>
      </w:r>
      <w:proofErr w:type="spellStart"/>
      <w:r w:rsidRPr="004B673C">
        <w:t>eFunc</w:t>
      </w:r>
      <w:proofErr w:type="spellEnd"/>
      <w:r w:rsidRPr="004B673C"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开启</w:t>
      </w:r>
      <w:r>
        <w:rPr>
          <w:rFonts w:hint="eastAsia"/>
          <w:lang w:eastAsia="zh-CN"/>
        </w:rPr>
        <w:t>(</w:t>
      </w:r>
      <w:r>
        <w:rPr>
          <w:lang w:eastAsia="zh-CN"/>
        </w:rPr>
        <w:t>使能</w:t>
      </w:r>
      <w:r>
        <w:rPr>
          <w:lang w:eastAsia="zh-CN"/>
        </w:rPr>
        <w:t>)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收</w:t>
      </w:r>
      <w:r>
        <w:rPr>
          <w:rFonts w:cs="微软雅黑" w:hint="eastAsia"/>
          <w:lang w:eastAsia="zh-CN"/>
        </w:rPr>
        <w:t>发</w:t>
      </w:r>
      <w:r>
        <w:rPr>
          <w:lang w:eastAsia="zh-CN"/>
        </w:rPr>
        <w:t>功能</w:t>
      </w:r>
    </w:p>
    <w:p w:rsidR="00FC0154" w:rsidRDefault="00484888">
      <w:pPr>
        <w:pStyle w:val="41"/>
        <w:spacing w:before="156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C0154" w:rsidRDefault="0048488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C87A52" w:rsidRPr="00C87A52" w:rsidRDefault="00C87A52" w:rsidP="00C87A52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D05C4B">
        <w:rPr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UART</w:t>
      </w:r>
      <w:r>
        <w:rPr>
          <w:lang w:eastAsia="zh-CN"/>
        </w:rPr>
        <w:t>的</w:t>
      </w:r>
      <w:r>
        <w:rPr>
          <w:lang w:eastAsia="zh-CN"/>
        </w:rPr>
        <w:t>RX/TX</w:t>
      </w:r>
      <w:r w:rsidR="005102D1"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可以全部</w:t>
      </w:r>
      <w:r w:rsidR="005102D1"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也可以单独对</w:t>
      </w:r>
      <w:r>
        <w:rPr>
          <w:lang w:eastAsia="zh-CN"/>
        </w:rPr>
        <w:t>RX/TX</w:t>
      </w:r>
      <w:r>
        <w:rPr>
          <w:lang w:eastAsia="zh-CN"/>
        </w:rPr>
        <w:t>中某一个</w:t>
      </w:r>
      <w:r>
        <w:rPr>
          <w:rFonts w:hint="eastAsia"/>
          <w:lang w:eastAsia="zh-CN"/>
        </w:rPr>
        <w:t>使能，</w:t>
      </w:r>
      <w:r>
        <w:rPr>
          <w:rFonts w:cs="微软雅黑" w:hint="eastAsia"/>
          <w:lang w:eastAsia="zh-CN"/>
        </w:rPr>
        <w:t>枚举</w:t>
      </w:r>
      <w:r w:rsidRPr="00FC2075">
        <w:rPr>
          <w:rFonts w:cs="微软雅黑" w:hint="eastAsia"/>
          <w:lang w:eastAsia="zh-CN"/>
        </w:rPr>
        <w:t>详见</w:t>
      </w:r>
      <w:proofErr w:type="spellStart"/>
      <w:r w:rsidRPr="00EC3AC7">
        <w:rPr>
          <w:lang w:eastAsia="zh-CN"/>
        </w:rPr>
        <w:t>csi_u</w:t>
      </w:r>
      <w:r>
        <w:rPr>
          <w:lang w:eastAsia="zh-CN"/>
        </w:rPr>
        <w:t>s</w:t>
      </w:r>
      <w:r w:rsidRPr="00EC3AC7">
        <w:rPr>
          <w:lang w:eastAsia="zh-CN"/>
        </w:rPr>
        <w:t>art_func_e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C87A52" w:rsidRPr="00FC2075" w:rsidRDefault="00C87A52" w:rsidP="00C87A52">
      <w:pPr>
        <w:pStyle w:val="BodyText10"/>
        <w:tabs>
          <w:tab w:val="clear" w:pos="720"/>
        </w:tabs>
        <w:spacing w:line="276" w:lineRule="auto"/>
        <w:rPr>
          <w:lang w:eastAsia="zh-CN"/>
        </w:rPr>
      </w:pPr>
      <w:r>
        <w:rPr>
          <w:lang w:eastAsia="zh-CN"/>
        </w:rPr>
        <w:tab/>
      </w: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FC0154" w:rsidRDefault="00C87A52" w:rsidP="00C87A52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lastRenderedPageBreak/>
        <w:tab/>
      </w: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 w:rsidR="00C87A52">
        <w:rPr>
          <w:rFonts w:hint="eastAsia"/>
          <w:lang w:eastAsia="zh-CN"/>
        </w:rPr>
        <w:t>/</w:t>
      </w:r>
      <w:r w:rsidR="00C87A52">
        <w:rPr>
          <w:rFonts w:hint="eastAsia"/>
          <w:lang w:eastAsia="zh-CN"/>
        </w:rPr>
        <w:t>返回值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0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5387"/>
        <w:gridCol w:w="2919"/>
      </w:tblGrid>
      <w:tr w:rsidR="00FC0154">
        <w:trPr>
          <w:trHeight w:val="25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 w:rsidR="00983525">
              <w:rPr>
                <w:rFonts w:cs="宋体" w:hint="eastAsia"/>
                <w:lang w:eastAsia="zh-CN"/>
              </w:rPr>
              <w:t>/</w:t>
            </w:r>
            <w:r w:rsidR="00983525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1767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102D1">
        <w:trPr>
          <w:trHeight w:val="261"/>
          <w:jc w:val="center"/>
        </w:trPr>
        <w:tc>
          <w:tcPr>
            <w:tcW w:w="1767" w:type="dxa"/>
            <w:vAlign w:val="center"/>
          </w:tcPr>
          <w:p w:rsidR="005102D1" w:rsidRDefault="00983525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05C4B">
              <w:rPr>
                <w:lang w:eastAsia="zh-CN"/>
              </w:rPr>
              <w:t>eFunc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5102D1" w:rsidRDefault="00BA34A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FFD7F4" wp14:editId="08020C34">
                  <wp:extent cx="3225800" cy="53960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938" cy="5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983525" w:rsidRDefault="00983525" w:rsidP="00983525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</w:t>
            </w:r>
            <w:r w:rsidRPr="00FB4C2A">
              <w:rPr>
                <w:rFonts w:eastAsia="宋体"/>
                <w:lang w:eastAsia="zh-CN"/>
              </w:rPr>
              <w:t>ART_FUNC_RX</w:t>
            </w:r>
            <w:r>
              <w:rPr>
                <w:rFonts w:eastAsia="宋体" w:hint="eastAsia"/>
                <w:lang w:eastAsia="zh-CN"/>
              </w:rPr>
              <w:t>：</w:t>
            </w:r>
            <w:r w:rsidR="00B35893">
              <w:rPr>
                <w:rFonts w:eastAsia="宋体" w:hint="eastAsia"/>
                <w:lang w:eastAsia="zh-CN"/>
              </w:rPr>
              <w:t>使能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</w:p>
          <w:p w:rsidR="00983525" w:rsidRDefault="00983525" w:rsidP="00983525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</w:t>
            </w:r>
            <w:r w:rsidRPr="00FB4C2A">
              <w:rPr>
                <w:rFonts w:eastAsia="宋体"/>
                <w:lang w:eastAsia="zh-CN"/>
              </w:rPr>
              <w:t>ART_FUNC_TX</w:t>
            </w:r>
            <w:r>
              <w:rPr>
                <w:rFonts w:eastAsia="宋体" w:hint="eastAsia"/>
                <w:lang w:eastAsia="zh-CN"/>
              </w:rPr>
              <w:t>：</w:t>
            </w:r>
            <w:r w:rsidR="00B35893">
              <w:rPr>
                <w:rFonts w:eastAsia="宋体" w:hint="eastAsia"/>
                <w:lang w:eastAsia="zh-CN"/>
              </w:rPr>
              <w:t>使能</w:t>
            </w:r>
            <w:r w:rsidR="00BA34AB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983525" w:rsidRPr="00FB4C2A" w:rsidRDefault="00983525" w:rsidP="00983525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</w:t>
            </w:r>
            <w:r w:rsidRPr="00FB4C2A">
              <w:rPr>
                <w:rFonts w:eastAsia="宋体"/>
                <w:lang w:eastAsia="zh-CN"/>
              </w:rPr>
              <w:t>ART_FUNC_</w:t>
            </w:r>
            <w:r w:rsidR="00AA2F26">
              <w:rPr>
                <w:rFonts w:eastAsia="宋体"/>
                <w:lang w:eastAsia="zh-CN"/>
              </w:rPr>
              <w:t>RX_TX</w:t>
            </w:r>
            <w:r>
              <w:rPr>
                <w:rFonts w:eastAsia="宋体" w:hint="eastAsia"/>
                <w:lang w:eastAsia="zh-CN"/>
              </w:rPr>
              <w:t>：</w:t>
            </w:r>
            <w:r w:rsidR="00B35893">
              <w:rPr>
                <w:rFonts w:eastAsia="宋体" w:hint="eastAsia"/>
                <w:lang w:eastAsia="zh-CN"/>
              </w:rPr>
              <w:t>使能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5102D1" w:rsidRDefault="00983525" w:rsidP="00983525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.h</w:t>
            </w:r>
            <w:proofErr w:type="spellEnd"/>
            <w:r>
              <w:rPr>
                <w:rFonts w:eastAsia="宋体"/>
                <w:lang w:eastAsia="zh-CN"/>
              </w:rPr>
              <w:t>钟定义</w:t>
            </w:r>
          </w:p>
        </w:tc>
      </w:tr>
      <w:tr w:rsidR="005102D1">
        <w:trPr>
          <w:trHeight w:val="261"/>
          <w:jc w:val="center"/>
        </w:trPr>
        <w:tc>
          <w:tcPr>
            <w:tcW w:w="1767" w:type="dxa"/>
            <w:vAlign w:val="center"/>
          </w:tcPr>
          <w:p w:rsidR="005102D1" w:rsidRPr="00FC2075" w:rsidRDefault="005102D1" w:rsidP="005102D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5102D1" w:rsidRPr="00FC2075" w:rsidRDefault="005102D1" w:rsidP="005102D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5102D1" w:rsidRPr="00FC2075" w:rsidRDefault="005102D1" w:rsidP="005102D1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_stop</w:t>
      </w:r>
      <w:proofErr w:type="spellEnd"/>
    </w:p>
    <w:p w:rsidR="00FC0154" w:rsidRDefault="004B673C">
      <w:pPr>
        <w:pStyle w:val="affe"/>
        <w:spacing w:line="276" w:lineRule="auto"/>
        <w:rPr>
          <w:lang w:eastAsia="zh-CN"/>
        </w:rPr>
      </w:pPr>
      <w:proofErr w:type="spellStart"/>
      <w:r w:rsidRPr="004B673C">
        <w:rPr>
          <w:lang w:eastAsia="zh-CN"/>
        </w:rPr>
        <w:t>csi_error_t</w:t>
      </w:r>
      <w:proofErr w:type="spellEnd"/>
      <w:r w:rsidRPr="004B673C">
        <w:rPr>
          <w:lang w:eastAsia="zh-CN"/>
        </w:rPr>
        <w:t xml:space="preserve"> </w:t>
      </w:r>
      <w:proofErr w:type="spellStart"/>
      <w:r w:rsidRPr="004B673C">
        <w:rPr>
          <w:lang w:eastAsia="zh-CN"/>
        </w:rPr>
        <w:t>csi_usart_</w:t>
      </w:r>
      <w:proofErr w:type="gramStart"/>
      <w:r w:rsidRPr="004B673C">
        <w:rPr>
          <w:lang w:eastAsia="zh-CN"/>
        </w:rPr>
        <w:t>stop</w:t>
      </w:r>
      <w:proofErr w:type="spellEnd"/>
      <w:r w:rsidRPr="004B673C">
        <w:rPr>
          <w:lang w:eastAsia="zh-CN"/>
        </w:rPr>
        <w:t>(</w:t>
      </w:r>
      <w:proofErr w:type="spellStart"/>
      <w:proofErr w:type="gramEnd"/>
      <w:r w:rsidRPr="004B673C">
        <w:rPr>
          <w:lang w:eastAsia="zh-CN"/>
        </w:rPr>
        <w:t>csp_usart_t</w:t>
      </w:r>
      <w:proofErr w:type="spellEnd"/>
      <w:r w:rsidRPr="004B673C">
        <w:rPr>
          <w:lang w:eastAsia="zh-CN"/>
        </w:rPr>
        <w:t xml:space="preserve"> *</w:t>
      </w:r>
      <w:proofErr w:type="spellStart"/>
      <w:r w:rsidRPr="004B673C">
        <w:rPr>
          <w:lang w:eastAsia="zh-CN"/>
        </w:rPr>
        <w:t>ptUsartBase</w:t>
      </w:r>
      <w:proofErr w:type="spellEnd"/>
      <w:r w:rsidRPr="004B673C">
        <w:rPr>
          <w:lang w:eastAsia="zh-CN"/>
        </w:rPr>
        <w:t xml:space="preserve">, </w:t>
      </w:r>
      <w:proofErr w:type="spellStart"/>
      <w:r w:rsidRPr="004B673C">
        <w:rPr>
          <w:lang w:eastAsia="zh-CN"/>
        </w:rPr>
        <w:t>csi_usart_func_e</w:t>
      </w:r>
      <w:proofErr w:type="spellEnd"/>
      <w:r w:rsidRPr="004B673C">
        <w:rPr>
          <w:lang w:eastAsia="zh-CN"/>
        </w:rPr>
        <w:t xml:space="preserve"> </w:t>
      </w:r>
      <w:proofErr w:type="spellStart"/>
      <w:r w:rsidRPr="004B673C">
        <w:rPr>
          <w:lang w:eastAsia="zh-CN"/>
        </w:rPr>
        <w:t>eFunc</w:t>
      </w:r>
      <w:proofErr w:type="spellEnd"/>
      <w:r w:rsidRPr="004B673C">
        <w:rPr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关</w:t>
      </w:r>
      <w:r>
        <w:rPr>
          <w:rFonts w:cs="微软雅黑" w:hint="eastAsia"/>
          <w:lang w:eastAsia="zh-CN"/>
        </w:rPr>
        <w:t>闭</w:t>
      </w:r>
      <w:r>
        <w:rPr>
          <w:rFonts w:hint="eastAsia"/>
          <w:lang w:eastAsia="zh-CN"/>
        </w:rPr>
        <w:t>(</w:t>
      </w:r>
      <w:r>
        <w:rPr>
          <w:lang w:eastAsia="zh-CN"/>
        </w:rPr>
        <w:t>禁止</w:t>
      </w:r>
      <w:r>
        <w:rPr>
          <w:lang w:eastAsia="zh-CN"/>
        </w:rPr>
        <w:t>)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收</w:t>
      </w:r>
      <w:r>
        <w:rPr>
          <w:rFonts w:cs="微软雅黑" w:hint="eastAsia"/>
          <w:lang w:eastAsia="zh-CN"/>
        </w:rPr>
        <w:t>发</w:t>
      </w:r>
      <w:r>
        <w:rPr>
          <w:lang w:eastAsia="zh-CN"/>
        </w:rPr>
        <w:t>功能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E070B9" w:rsidRPr="00E070B9" w:rsidRDefault="00E070B9" w:rsidP="00E070B9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D05C4B">
        <w:rPr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UART</w:t>
      </w:r>
      <w:r>
        <w:rPr>
          <w:lang w:eastAsia="zh-CN"/>
        </w:rPr>
        <w:t>的</w:t>
      </w:r>
      <w:r>
        <w:rPr>
          <w:lang w:eastAsia="zh-CN"/>
        </w:rPr>
        <w:t>RX/TX</w:t>
      </w:r>
      <w:r>
        <w:rPr>
          <w:rFonts w:hint="eastAsia"/>
          <w:lang w:eastAsia="zh-CN"/>
        </w:rPr>
        <w:t>禁止，</w:t>
      </w:r>
      <w:r>
        <w:rPr>
          <w:lang w:eastAsia="zh-CN"/>
        </w:rPr>
        <w:t>可以全部</w:t>
      </w:r>
      <w:r>
        <w:rPr>
          <w:rFonts w:hint="eastAsia"/>
          <w:lang w:eastAsia="zh-CN"/>
        </w:rPr>
        <w:t>禁止，</w:t>
      </w:r>
      <w:r>
        <w:rPr>
          <w:lang w:eastAsia="zh-CN"/>
        </w:rPr>
        <w:t>也可以单独对</w:t>
      </w:r>
      <w:r>
        <w:rPr>
          <w:lang w:eastAsia="zh-CN"/>
        </w:rPr>
        <w:t>RX/TX</w:t>
      </w:r>
      <w:r>
        <w:rPr>
          <w:lang w:eastAsia="zh-CN"/>
        </w:rPr>
        <w:t>中某一个</w:t>
      </w:r>
      <w:r w:rsidR="005102D1">
        <w:rPr>
          <w:rFonts w:hint="eastAsia"/>
          <w:lang w:eastAsia="zh-CN"/>
        </w:rPr>
        <w:t>禁止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rFonts w:cs="微软雅黑" w:hint="eastAsia"/>
          <w:lang w:eastAsia="zh-CN"/>
        </w:rPr>
        <w:t>详见</w:t>
      </w:r>
      <w:proofErr w:type="spellStart"/>
      <w:r w:rsidRPr="00EC3AC7">
        <w:rPr>
          <w:lang w:eastAsia="zh-CN"/>
        </w:rPr>
        <w:t>csi_u</w:t>
      </w:r>
      <w:r>
        <w:rPr>
          <w:lang w:eastAsia="zh-CN"/>
        </w:rPr>
        <w:t>s</w:t>
      </w:r>
      <w:r w:rsidRPr="00EC3AC7">
        <w:rPr>
          <w:lang w:eastAsia="zh-CN"/>
        </w:rPr>
        <w:t>art_func_e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915190" w:rsidRPr="00FC2075" w:rsidRDefault="00915190" w:rsidP="00915190">
      <w:pPr>
        <w:pStyle w:val="BodyText10"/>
        <w:tabs>
          <w:tab w:val="clear" w:pos="720"/>
        </w:tabs>
        <w:spacing w:line="276" w:lineRule="auto"/>
        <w:rPr>
          <w:lang w:eastAsia="zh-CN"/>
        </w:rPr>
      </w:pPr>
      <w:r>
        <w:rPr>
          <w:lang w:eastAsia="zh-CN"/>
        </w:rPr>
        <w:tab/>
      </w: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FC0154" w:rsidRDefault="00915190" w:rsidP="00915190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 w:rsidR="00197B41">
        <w:rPr>
          <w:rFonts w:hint="eastAsia"/>
          <w:lang w:eastAsia="zh-CN"/>
        </w:rPr>
        <w:t>/</w:t>
      </w:r>
      <w:r w:rsidR="00197B41">
        <w:rPr>
          <w:lang w:eastAsia="zh-CN"/>
        </w:rPr>
        <w:t>返回值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5103"/>
        <w:gridCol w:w="3087"/>
      </w:tblGrid>
      <w:tr w:rsidR="00FC0154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 w:rsidR="00197B41">
              <w:rPr>
                <w:rFonts w:cs="宋体" w:hint="eastAsia"/>
                <w:lang w:eastAsia="zh-CN"/>
              </w:rPr>
              <w:t>/</w:t>
            </w:r>
            <w:r w:rsidR="00197B41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2218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915190">
        <w:trPr>
          <w:trHeight w:val="261"/>
          <w:jc w:val="center"/>
        </w:trPr>
        <w:tc>
          <w:tcPr>
            <w:tcW w:w="2218" w:type="dxa"/>
            <w:vAlign w:val="center"/>
          </w:tcPr>
          <w:p w:rsidR="00915190" w:rsidRDefault="004520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05C4B">
              <w:rPr>
                <w:lang w:eastAsia="zh-CN"/>
              </w:rPr>
              <w:lastRenderedPageBreak/>
              <w:t>eFunc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915190" w:rsidRDefault="0012077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024CD1" wp14:editId="4C43D432">
                  <wp:extent cx="3035300" cy="508057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989" cy="51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4520EF" w:rsidRDefault="004520EF" w:rsidP="004520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</w:t>
            </w:r>
            <w:r w:rsidRPr="00FB4C2A">
              <w:rPr>
                <w:rFonts w:eastAsia="宋体"/>
                <w:lang w:eastAsia="zh-CN"/>
              </w:rPr>
              <w:t>ART_FUNC_RX</w:t>
            </w:r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</w:p>
          <w:p w:rsidR="004520EF" w:rsidRDefault="004520EF" w:rsidP="004520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</w:t>
            </w:r>
            <w:r w:rsidRPr="00FB4C2A">
              <w:rPr>
                <w:rFonts w:eastAsia="宋体"/>
                <w:lang w:eastAsia="zh-CN"/>
              </w:rPr>
              <w:t>ART_FUNC_TX</w:t>
            </w:r>
            <w:r>
              <w:rPr>
                <w:rFonts w:eastAsia="宋体" w:hint="eastAsia"/>
                <w:lang w:eastAsia="zh-CN"/>
              </w:rPr>
              <w:t>：禁止</w:t>
            </w:r>
            <w:r w:rsidR="00120779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4520EF" w:rsidRPr="00FB4C2A" w:rsidRDefault="004520EF" w:rsidP="004520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</w:t>
            </w:r>
            <w:r w:rsidRPr="00FB4C2A">
              <w:rPr>
                <w:rFonts w:eastAsia="宋体"/>
                <w:lang w:eastAsia="zh-CN"/>
              </w:rPr>
              <w:t>ART_FUNC_</w:t>
            </w:r>
            <w:r w:rsidR="00AA2F26">
              <w:rPr>
                <w:rFonts w:eastAsia="宋体"/>
                <w:lang w:eastAsia="zh-CN"/>
              </w:rPr>
              <w:t>RX_TX</w:t>
            </w:r>
            <w:bookmarkStart w:id="1" w:name="_GoBack"/>
            <w:bookmarkEnd w:id="1"/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915190" w:rsidRDefault="004520EF" w:rsidP="004520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/>
                <w:lang w:eastAsia="zh-CN"/>
              </w:rPr>
              <w:t>.h</w:t>
            </w:r>
            <w:proofErr w:type="spellEnd"/>
            <w:r>
              <w:rPr>
                <w:rFonts w:eastAsia="宋体"/>
                <w:lang w:eastAsia="zh-CN"/>
              </w:rPr>
              <w:t>钟定义</w:t>
            </w:r>
          </w:p>
        </w:tc>
      </w:tr>
      <w:tr w:rsidR="004520EF">
        <w:trPr>
          <w:trHeight w:val="261"/>
          <w:jc w:val="center"/>
        </w:trPr>
        <w:tc>
          <w:tcPr>
            <w:tcW w:w="2218" w:type="dxa"/>
            <w:vAlign w:val="center"/>
          </w:tcPr>
          <w:p w:rsidR="004520EF" w:rsidRPr="00FC2075" w:rsidRDefault="004520EF" w:rsidP="004520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520EF" w:rsidRPr="00FC2075" w:rsidRDefault="004520EF" w:rsidP="004520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4520EF" w:rsidRPr="00FC2075" w:rsidRDefault="004520EF" w:rsidP="004520EF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</w:pPr>
      <w:proofErr w:type="spellStart"/>
      <w:r>
        <w:t>csi_</w:t>
      </w:r>
      <w:r>
        <w:rPr>
          <w:rFonts w:eastAsia="宋体" w:hint="eastAsia"/>
          <w:lang w:eastAsia="zh-CN"/>
        </w:rPr>
        <w:t>usart</w:t>
      </w:r>
      <w:r>
        <w:t>_set_buffer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_set_buffer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ringbuffer_t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ptRingbuf</w:t>
      </w:r>
      <w:proofErr w:type="spellEnd"/>
      <w:r>
        <w:rPr>
          <w:lang w:eastAsia="zh-CN"/>
        </w:rPr>
        <w:t>, uint8_t *</w:t>
      </w:r>
      <w:proofErr w:type="spellStart"/>
      <w:r>
        <w:rPr>
          <w:lang w:eastAsia="zh-CN"/>
        </w:rPr>
        <w:t>pbyRdBuf</w:t>
      </w:r>
      <w:proofErr w:type="spellEnd"/>
      <w:r>
        <w:rPr>
          <w:lang w:eastAsia="zh-CN"/>
        </w:rPr>
        <w:t xml:space="preserve">,  uint16_t </w:t>
      </w:r>
      <w:proofErr w:type="spellStart"/>
      <w:r>
        <w:rPr>
          <w:lang w:eastAsia="zh-CN"/>
        </w:rPr>
        <w:t>hwLen</w:t>
      </w:r>
      <w:proofErr w:type="spellEnd"/>
      <w:r>
        <w:rPr>
          <w:lang w:eastAsia="zh-CN"/>
        </w:rPr>
        <w:t>)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配置</w:t>
      </w:r>
      <w:r>
        <w:rPr>
          <w:lang w:eastAsia="zh-CN"/>
        </w:rPr>
        <w:t>串口接收数据</w:t>
      </w:r>
      <w:r>
        <w:rPr>
          <w:rFonts w:cs="微软雅黑" w:hint="eastAsia"/>
          <w:lang w:eastAsia="zh-CN"/>
        </w:rPr>
        <w:t>缓</w:t>
      </w:r>
      <w:r>
        <w:rPr>
          <w:rFonts w:cs="Yu Gothic UI"/>
          <w:lang w:eastAsia="zh-CN"/>
        </w:rPr>
        <w:t>存</w:t>
      </w:r>
      <w:r>
        <w:rPr>
          <w:rFonts w:hint="eastAsia"/>
          <w:lang w:eastAsia="zh-CN"/>
        </w:rPr>
        <w:t>(</w:t>
      </w:r>
      <w:r>
        <w:rPr>
          <w:lang w:eastAsia="zh-CN"/>
        </w:rPr>
        <w:t>buffer)</w:t>
      </w:r>
      <w:r>
        <w:rPr>
          <w:rFonts w:hint="eastAsia"/>
          <w:lang w:eastAsia="zh-CN"/>
        </w:rPr>
        <w:t>，中断接收模式</w:t>
      </w:r>
      <w:r>
        <w:rPr>
          <w:rFonts w:cs="微软雅黑" w:hint="eastAsia"/>
          <w:lang w:eastAsia="zh-CN"/>
        </w:rPr>
        <w:t>时调</w:t>
      </w:r>
      <w:r>
        <w:rPr>
          <w:rFonts w:cs="Yu Gothic UI"/>
          <w:lang w:eastAsia="zh-CN"/>
        </w:rPr>
        <w:t>用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ptRingbuf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循</w:t>
      </w:r>
      <w:r>
        <w:rPr>
          <w:rFonts w:cs="微软雅黑" w:hint="eastAsia"/>
          <w:lang w:eastAsia="zh-CN"/>
        </w:rPr>
        <w:t>环</w:t>
      </w:r>
      <w:proofErr w:type="spellStart"/>
      <w:r>
        <w:rPr>
          <w:lang w:eastAsia="zh-CN"/>
        </w:rPr>
        <w:t>buf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lang w:eastAsia="zh-CN"/>
        </w:rPr>
        <w:t>ringbuf</w:t>
      </w:r>
      <w:proofErr w:type="spellEnd"/>
      <w:r>
        <w:rPr>
          <w:lang w:eastAsia="zh-CN"/>
        </w:rPr>
        <w:t>)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ringbuffer_t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pbyRdBuf</w:t>
      </w:r>
      <w:proofErr w:type="spellEnd"/>
      <w:r>
        <w:rPr>
          <w:rFonts w:hint="eastAsia"/>
          <w:lang w:eastAsia="zh-CN"/>
        </w:rPr>
        <w:t>：串口接收数据</w:t>
      </w:r>
      <w:r>
        <w:rPr>
          <w:rFonts w:cs="微软雅黑" w:hint="eastAsia"/>
          <w:lang w:eastAsia="zh-CN"/>
        </w:rPr>
        <w:t>缓</w:t>
      </w:r>
      <w:r>
        <w:rPr>
          <w:rFonts w:cs="Yu Gothic UI"/>
          <w:lang w:eastAsia="zh-CN"/>
        </w:rPr>
        <w:t>存</w:t>
      </w:r>
      <w:r>
        <w:rPr>
          <w:rFonts w:hint="eastAsia"/>
          <w:lang w:eastAsia="zh-CN"/>
        </w:rPr>
        <w:t>(</w:t>
      </w:r>
      <w:r>
        <w:rPr>
          <w:lang w:eastAsia="zh-CN"/>
        </w:rPr>
        <w:t>buffer)</w:t>
      </w:r>
      <w:r>
        <w:rPr>
          <w:lang w:eastAsia="zh-CN"/>
        </w:rPr>
        <w:t>数</w:t>
      </w:r>
      <w:r>
        <w:rPr>
          <w:rFonts w:cs="微软雅黑" w:hint="eastAsia"/>
          <w:lang w:eastAsia="zh-CN"/>
        </w:rPr>
        <w:t>组</w:t>
      </w:r>
      <w:r>
        <w:rPr>
          <w:rFonts w:cs="Yu Gothic UI"/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lang w:eastAsia="zh-CN"/>
        </w:rPr>
        <w:t>指向</w:t>
      </w:r>
      <w:r>
        <w:rPr>
          <w:lang w:eastAsia="zh-CN"/>
        </w:rPr>
        <w:t>buffer</w:t>
      </w:r>
      <w:r>
        <w:rPr>
          <w:lang w:eastAsia="zh-CN"/>
        </w:rPr>
        <w:t>首地址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hwLen</w:t>
      </w:r>
      <w:proofErr w:type="spellEnd"/>
      <w:r>
        <w:rPr>
          <w:rFonts w:hint="eastAsia"/>
          <w:lang w:eastAsia="zh-CN"/>
        </w:rPr>
        <w:t>：接收</w:t>
      </w:r>
      <w:r>
        <w:rPr>
          <w:rFonts w:cs="微软雅黑" w:hint="eastAsia"/>
          <w:lang w:eastAsia="zh-CN"/>
        </w:rPr>
        <w:t>缓</w:t>
      </w:r>
      <w:r>
        <w:rPr>
          <w:rFonts w:cs="Yu Gothic UI"/>
          <w:lang w:eastAsia="zh-CN"/>
        </w:rPr>
        <w:t>存大小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接收数据数</w:t>
      </w:r>
      <w:r>
        <w:rPr>
          <w:rFonts w:cs="微软雅黑" w:hint="eastAsia"/>
          <w:lang w:eastAsia="zh-CN"/>
        </w:rPr>
        <w:t>组长</w:t>
      </w:r>
      <w:r>
        <w:rPr>
          <w:rFonts w:cs="Yu Gothic UI"/>
          <w:lang w:eastAsia="zh-CN"/>
        </w:rPr>
        <w:t>度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lang w:eastAsia="zh-CN"/>
        </w:rPr>
        <w:t>用</w:t>
      </w:r>
      <w:r>
        <w:rPr>
          <w:rFonts w:cs="微软雅黑" w:hint="eastAsia"/>
          <w:lang w:eastAsia="zh-CN"/>
        </w:rPr>
        <w:t>户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FC0154" w:rsidRDefault="0048488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4961"/>
        <w:gridCol w:w="3129"/>
      </w:tblGrid>
      <w:tr w:rsidR="00FC0154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2119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2119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lastRenderedPageBreak/>
              <w:t>ptRingbuf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340610" cy="1064260"/>
                  <wp:effectExtent l="0" t="0" r="2540" b="254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61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参数</w:t>
            </w:r>
            <w:r>
              <w:rPr>
                <w:rFonts w:eastAsia="宋体" w:cs="微软雅黑" w:hint="eastAsia"/>
                <w:lang w:eastAsia="zh-CN"/>
              </w:rPr>
              <w:t>说</w:t>
            </w:r>
            <w:r>
              <w:rPr>
                <w:rFonts w:eastAsia="宋体" w:cs="Yu Gothic UI"/>
                <w:lang w:eastAsia="zh-CN"/>
              </w:rPr>
              <w:t>明</w:t>
            </w:r>
            <w:r>
              <w:rPr>
                <w:rFonts w:eastAsia="宋体" w:hint="eastAsia"/>
                <w:lang w:eastAsia="zh-CN"/>
              </w:rPr>
              <w:t>：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pbyBuf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/>
                <w:lang w:eastAsia="zh-CN"/>
              </w:rPr>
              <w:t>指</w:t>
            </w:r>
            <w:r>
              <w:rPr>
                <w:rFonts w:eastAsia="宋体" w:cs="微软雅黑" w:hint="eastAsia"/>
                <w:lang w:eastAsia="zh-CN"/>
              </w:rPr>
              <w:t>针</w:t>
            </w:r>
            <w:r>
              <w:rPr>
                <w:rFonts w:eastAsia="宋体" w:hint="eastAsia"/>
                <w:lang w:eastAsia="zh-CN"/>
              </w:rPr>
              <w:t>，</w:t>
            </w:r>
            <w:r>
              <w:rPr>
                <w:rFonts w:eastAsia="宋体"/>
                <w:lang w:eastAsia="zh-CN"/>
              </w:rPr>
              <w:t>指向</w:t>
            </w:r>
            <w:r>
              <w:rPr>
                <w:rFonts w:eastAsia="宋体" w:cs="微软雅黑" w:hint="eastAsia"/>
                <w:lang w:eastAsia="zh-CN"/>
              </w:rPr>
              <w:t>缓</w:t>
            </w:r>
            <w:r>
              <w:rPr>
                <w:rFonts w:eastAsia="宋体" w:cs="Yu Gothic UI"/>
                <w:lang w:eastAsia="zh-CN"/>
              </w:rPr>
              <w:t>存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/>
                <w:lang w:eastAsia="zh-CN"/>
              </w:rPr>
              <w:t>循</w:t>
            </w:r>
            <w:r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 w:hint="eastAsia"/>
                <w:lang w:eastAsia="zh-CN"/>
              </w:rPr>
              <w:t>大小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hwWrite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/>
                <w:lang w:eastAsia="zh-CN"/>
              </w:rPr>
              <w:t>写入数据</w:t>
            </w:r>
            <w:r>
              <w:rPr>
                <w:rFonts w:eastAsia="宋体" w:cs="微软雅黑" w:hint="eastAsia"/>
                <w:lang w:eastAsia="zh-CN"/>
              </w:rPr>
              <w:t>长</w:t>
            </w:r>
            <w:r>
              <w:rPr>
                <w:rFonts w:eastAsia="宋体" w:cs="Yu Gothic UI"/>
                <w:lang w:eastAsia="zh-CN"/>
              </w:rPr>
              <w:t>度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hwRead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cs="微软雅黑" w:hint="eastAsia"/>
                <w:lang w:eastAsia="zh-CN"/>
              </w:rPr>
              <w:t>读</w:t>
            </w:r>
            <w:r>
              <w:rPr>
                <w:rFonts w:eastAsia="宋体" w:cs="Yu Gothic UI"/>
                <w:lang w:eastAsia="zh-CN"/>
              </w:rPr>
              <w:t>取数据</w:t>
            </w:r>
            <w:r>
              <w:rPr>
                <w:rFonts w:eastAsia="宋体" w:cs="微软雅黑" w:hint="eastAsia"/>
                <w:lang w:eastAsia="zh-CN"/>
              </w:rPr>
              <w:t>长</w:t>
            </w:r>
            <w:r>
              <w:rPr>
                <w:rFonts w:eastAsia="宋体" w:cs="Yu Gothic UI"/>
                <w:lang w:eastAsia="zh-CN"/>
              </w:rPr>
              <w:t>度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hwDataLen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/>
                <w:lang w:eastAsia="zh-CN"/>
              </w:rPr>
              <w:t>数据</w:t>
            </w:r>
            <w:r>
              <w:rPr>
                <w:rFonts w:eastAsia="宋体" w:cs="微软雅黑" w:hint="eastAsia"/>
                <w:lang w:eastAsia="zh-CN"/>
              </w:rPr>
              <w:t>长</w:t>
            </w:r>
            <w:r>
              <w:rPr>
                <w:rFonts w:eastAsia="宋体" w:cs="Yu Gothic UI"/>
                <w:lang w:eastAsia="zh-CN"/>
              </w:rPr>
              <w:t>度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ringbuf.h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2119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pbyRdBuf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指向接收数据</w:t>
            </w:r>
            <w:proofErr w:type="gramStart"/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存区首地址</w:t>
            </w:r>
            <w:proofErr w:type="gramEnd"/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指向接收数据</w:t>
            </w:r>
            <w:r>
              <w:rPr>
                <w:rFonts w:eastAsia="宋体" w:cs="微软雅黑" w:hint="eastAsia"/>
                <w:lang w:eastAsia="zh-CN"/>
              </w:rPr>
              <w:t>缓</w:t>
            </w:r>
            <w:r>
              <w:rPr>
                <w:rFonts w:eastAsia="宋体" w:cs="Yu Gothic UI"/>
                <w:lang w:eastAsia="zh-CN"/>
              </w:rPr>
              <w:t>存</w:t>
            </w:r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/>
                <w:lang w:eastAsia="zh-CN"/>
              </w:rPr>
              <w:t>接收数据数</w:t>
            </w:r>
            <w:r>
              <w:rPr>
                <w:rFonts w:eastAsia="宋体" w:cs="微软雅黑" w:hint="eastAsia"/>
                <w:lang w:eastAsia="zh-CN"/>
              </w:rPr>
              <w:t>组</w:t>
            </w:r>
            <w:r>
              <w:rPr>
                <w:rFonts w:eastAsia="宋体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>，</w:t>
            </w:r>
            <w:r>
              <w:rPr>
                <w:rFonts w:eastAsia="宋体" w:cs="微软雅黑" w:hint="eastAsia"/>
                <w:lang w:eastAsia="zh-CN"/>
              </w:rPr>
              <w:t>赋值给</w:t>
            </w:r>
            <w:r>
              <w:rPr>
                <w:rFonts w:eastAsia="宋体" w:cs="Yu Gothic UI"/>
                <w:lang w:eastAsia="zh-CN"/>
              </w:rPr>
              <w:t>循</w:t>
            </w:r>
            <w:r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/>
                <w:lang w:eastAsia="zh-CN"/>
              </w:rPr>
              <w:t>的</w:t>
            </w:r>
            <w:proofErr w:type="spellStart"/>
            <w:r>
              <w:rPr>
                <w:rFonts w:eastAsia="宋体"/>
                <w:lang w:eastAsia="zh-CN"/>
              </w:rPr>
              <w:t>pbyBuf</w:t>
            </w:r>
            <w:proofErr w:type="spellEnd"/>
          </w:p>
        </w:tc>
      </w:tr>
      <w:tr w:rsidR="00FC0154">
        <w:trPr>
          <w:trHeight w:val="261"/>
          <w:jc w:val="center"/>
        </w:trPr>
        <w:tc>
          <w:tcPr>
            <w:tcW w:w="2119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存大小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即接收数</w:t>
            </w:r>
            <w:r>
              <w:rPr>
                <w:rFonts w:cs="微软雅黑" w:hint="eastAsia"/>
                <w:lang w:eastAsia="zh-CN"/>
              </w:rPr>
              <w:t>组长</w:t>
            </w:r>
            <w:r>
              <w:rPr>
                <w:rFonts w:cs="Yu Gothic UI"/>
                <w:lang w:eastAsia="zh-CN"/>
              </w:rPr>
              <w:t>度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cs="微软雅黑" w:hint="eastAsia"/>
                <w:lang w:eastAsia="zh-CN"/>
              </w:rPr>
              <w:t>赋值给</w:t>
            </w:r>
            <w:r>
              <w:rPr>
                <w:rFonts w:eastAsia="宋体" w:cs="Yu Gothic UI"/>
                <w:lang w:eastAsia="zh-CN"/>
              </w:rPr>
              <w:t>循</w:t>
            </w:r>
            <w:r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/>
                <w:lang w:eastAsia="zh-CN"/>
              </w:rPr>
              <w:t>的</w:t>
            </w: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_putc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_putc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lang w:eastAsia="zh-CN"/>
        </w:rPr>
        <w:t xml:space="preserve">, uint8_t </w:t>
      </w:r>
      <w:proofErr w:type="spellStart"/>
      <w:r>
        <w:rPr>
          <w:lang w:eastAsia="zh-CN"/>
        </w:rPr>
        <w:t>byData</w:t>
      </w:r>
      <w:proofErr w:type="spellEnd"/>
      <w:r>
        <w:rPr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USART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送一个字符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byData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要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送的字符</w:t>
      </w:r>
    </w:p>
    <w:p w:rsidR="00FC0154" w:rsidRDefault="0048488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C0154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byData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要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送的字符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阻塞方式</w:t>
            </w:r>
            <w:r>
              <w:rPr>
                <w:rFonts w:eastAsia="宋体" w:cs="微软雅黑" w:hint="eastAsia"/>
                <w:lang w:eastAsia="zh-CN"/>
              </w:rPr>
              <w:t>发</w:t>
            </w:r>
            <w:r>
              <w:rPr>
                <w:rFonts w:eastAsia="宋体" w:cs="Yu Gothic UI"/>
                <w:lang w:eastAsia="zh-CN"/>
              </w:rPr>
              <w:t>送一个字符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lang w:eastAsia="zh-CN"/>
        </w:rPr>
        <w:lastRenderedPageBreak/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_getc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 xml:space="preserve">uint8_t </w:t>
      </w: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</w:t>
      </w:r>
      <w:proofErr w:type="gramStart"/>
      <w:r>
        <w:rPr>
          <w:lang w:eastAsia="zh-CN"/>
        </w:rPr>
        <w:t>getc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rPr>
          <w:rFonts w:hint="eastAsia"/>
        </w:rP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接收一个字符</w:t>
      </w:r>
    </w:p>
    <w:p w:rsidR="00FC0154" w:rsidRDefault="00484888">
      <w:pPr>
        <w:pStyle w:val="41"/>
        <w:spacing w:before="156" w:after="156"/>
      </w:pPr>
      <w:r>
        <w:t>参数</w:t>
      </w:r>
      <w:r>
        <w:rPr>
          <w:rFonts w:hint="eastAsia"/>
        </w:rPr>
        <w:t>/</w:t>
      </w:r>
      <w:r>
        <w:t>返回</w:t>
      </w:r>
      <w:r>
        <w:rPr>
          <w:rFonts w:hint="eastAsia"/>
        </w:rPr>
        <w:t>值说明</w:t>
      </w:r>
    </w:p>
    <w:p w:rsidR="00FC0154" w:rsidRDefault="0048488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接收到</w:t>
      </w:r>
      <w:r>
        <w:rPr>
          <w:lang w:eastAsia="zh-CN"/>
        </w:rPr>
        <w:t>的字符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03"/>
        <w:gridCol w:w="3093"/>
      </w:tblGrid>
      <w:tr w:rsidR="00FC0154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r>
              <w:t xml:space="preserve">uint8_t </w:t>
            </w:r>
            <w: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t>接收到的字符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>
              <w:rPr>
                <w:rFonts w:eastAsia="宋体" w:hint="eastAsia"/>
                <w:lang w:eastAsia="zh-CN"/>
              </w:rPr>
              <w:t>阻塞方式接收一个字符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_send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int16_t </w:t>
      </w:r>
      <w:proofErr w:type="spellStart"/>
      <w:r>
        <w:rPr>
          <w:rFonts w:hint="eastAsia"/>
          <w:lang w:eastAsia="zh-CN"/>
        </w:rPr>
        <w:t>csi_usart_</w:t>
      </w:r>
      <w:proofErr w:type="gramStart"/>
      <w:r>
        <w:rPr>
          <w:rFonts w:hint="eastAsia"/>
          <w:lang w:eastAsia="zh-CN"/>
        </w:rPr>
        <w:t>send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const</w:t>
      </w:r>
      <w:proofErr w:type="spellEnd"/>
      <w:r>
        <w:rPr>
          <w:rFonts w:hint="eastAsia"/>
          <w:lang w:eastAsia="zh-CN"/>
        </w:rPr>
        <w:t xml:space="preserve"> void *</w:t>
      </w:r>
      <w:proofErr w:type="spellStart"/>
      <w:r>
        <w:rPr>
          <w:rFonts w:hint="eastAsia"/>
          <w:lang w:eastAsia="zh-CN"/>
        </w:rPr>
        <w:t>pData</w:t>
      </w:r>
      <w:proofErr w:type="spellEnd"/>
      <w:r>
        <w:rPr>
          <w:rFonts w:hint="eastAsia"/>
          <w:lang w:eastAsia="zh-CN"/>
        </w:rPr>
        <w:t xml:space="preserve">, uint16_t </w:t>
      </w:r>
      <w:proofErr w:type="spellStart"/>
      <w:r>
        <w:rPr>
          <w:rFonts w:hint="eastAsia"/>
          <w:lang w:eastAsia="zh-CN"/>
        </w:rPr>
        <w:t>hwSize</w:t>
      </w:r>
      <w:proofErr w:type="spellEnd"/>
      <w:r>
        <w:rPr>
          <w:rFonts w:hint="eastAsia"/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送数据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USART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送有两种模式</w:t>
      </w:r>
      <w:r>
        <w:rPr>
          <w:rFonts w:hint="eastAsia"/>
          <w:lang w:eastAsia="zh-CN"/>
        </w:rPr>
        <w:t>(</w:t>
      </w:r>
      <w:r>
        <w:rPr>
          <w:rFonts w:cs="微软雅黑" w:hint="eastAsia"/>
          <w:lang w:eastAsia="zh-CN"/>
        </w:rPr>
        <w:t>轮训</w:t>
      </w:r>
      <w:r>
        <w:rPr>
          <w:rFonts w:hint="eastAsia"/>
          <w:lang w:eastAsia="zh-CN"/>
        </w:rPr>
        <w:t>/</w:t>
      </w:r>
      <w:r>
        <w:rPr>
          <w:lang w:eastAsia="zh-CN"/>
        </w:rPr>
        <w:t>中断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lang w:eastAsia="zh-CN"/>
        </w:rPr>
        <w:t>初始化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用</w:t>
      </w:r>
      <w:r>
        <w:rPr>
          <w:rFonts w:cs="微软雅黑" w:hint="eastAsia"/>
          <w:lang w:eastAsia="zh-CN"/>
        </w:rPr>
        <w:t>户</w:t>
      </w:r>
      <w:r>
        <w:rPr>
          <w:rFonts w:cs="Yu Gothic UI"/>
          <w:lang w:eastAsia="zh-CN"/>
        </w:rPr>
        <w:t>可</w:t>
      </w:r>
      <w:r>
        <w:rPr>
          <w:rFonts w:hint="eastAsia"/>
          <w:lang w:eastAsia="zh-CN"/>
        </w:rPr>
        <w:t>配置。</w:t>
      </w:r>
    </w:p>
    <w:p w:rsidR="00FC0154" w:rsidRDefault="00484888">
      <w:pPr>
        <w:pStyle w:val="41"/>
        <w:spacing w:before="156" w:after="156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C0154" w:rsidRDefault="0048488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：指向要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送数据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首地址。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hwSize</w:t>
      </w:r>
      <w:proofErr w:type="spellEnd"/>
      <w:r>
        <w:rPr>
          <w:rFonts w:hint="eastAsia"/>
          <w:lang w:eastAsia="zh-CN"/>
        </w:rPr>
        <w:t>：要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送数据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度。</w:t>
      </w:r>
    </w:p>
    <w:p w:rsidR="00FC0154" w:rsidRDefault="0048488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送数据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</w:t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 CSI_OK/ CSI_ERROR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C0154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cs="微软雅黑"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存类型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uint8_t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void *)</w:t>
            </w: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要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送数据的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FC0154">
        <w:trPr>
          <w:trHeight w:val="261"/>
          <w:jc w:val="center"/>
        </w:trPr>
        <w:tc>
          <w:tcPr>
            <w:tcW w:w="222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轮训</w:t>
            </w:r>
            <w:r>
              <w:rPr>
                <w:rFonts w:cs="Yu Gothic UI"/>
                <w:lang w:eastAsia="zh-CN"/>
              </w:rPr>
              <w:t>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送完成的数据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中断模式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CSI_OK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CSI_ERROR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USART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hint="eastAsia"/>
                <w:lang w:eastAsia="zh-CN"/>
              </w:rPr>
              <w:t>两种</w:t>
            </w:r>
            <w:r>
              <w:rPr>
                <w:lang w:eastAsia="zh-CN"/>
              </w:rPr>
              <w:t>模式返回数据不一</w:t>
            </w:r>
            <w:r>
              <w:rPr>
                <w:rFonts w:cs="微软雅黑" w:hint="eastAsia"/>
                <w:lang w:eastAsia="zh-CN"/>
              </w:rPr>
              <w:t>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具体如下</w:t>
            </w:r>
            <w:r>
              <w:rPr>
                <w:rFonts w:hint="eastAsia"/>
                <w:lang w:eastAsia="zh-CN"/>
              </w:rPr>
              <w:t>：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轮训</w:t>
            </w:r>
            <w:r>
              <w:rPr>
                <w:rFonts w:cs="Yu Gothic UI"/>
                <w:lang w:eastAsia="zh-CN"/>
              </w:rPr>
              <w:t>模式</w:t>
            </w:r>
            <w:r>
              <w:rPr>
                <w:rFonts w:hint="eastAsia"/>
                <w:lang w:eastAsia="zh-CN"/>
              </w:rPr>
              <w:t>，返回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lang w:eastAsia="zh-CN"/>
              </w:rPr>
              <w:t>中断模式</w:t>
            </w:r>
            <w:r>
              <w:rPr>
                <w:rFonts w:hint="eastAsia"/>
                <w:lang w:eastAsia="zh-CN"/>
              </w:rPr>
              <w:t>：返回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</w:t>
            </w:r>
            <w:r>
              <w:rPr>
                <w:rFonts w:cs="微软雅黑" w:hint="eastAsia"/>
                <w:lang w:eastAsia="zh-CN"/>
              </w:rPr>
              <w:t>败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_receive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r>
        <w:rPr>
          <w:lang w:eastAsia="zh-CN"/>
        </w:rPr>
        <w:t xml:space="preserve">uint16_t </w:t>
      </w:r>
      <w:proofErr w:type="spellStart"/>
      <w:r>
        <w:rPr>
          <w:lang w:eastAsia="zh-CN"/>
        </w:rPr>
        <w:t>csi_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</w:t>
      </w:r>
      <w:proofErr w:type="gramStart"/>
      <w:r>
        <w:rPr>
          <w:lang w:eastAsia="zh-CN"/>
        </w:rPr>
        <w:t>receive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lang w:eastAsia="zh-CN"/>
        </w:rPr>
        <w:t>, void *</w:t>
      </w:r>
      <w:proofErr w:type="spellStart"/>
      <w:r>
        <w:rPr>
          <w:lang w:eastAsia="zh-CN"/>
        </w:rPr>
        <w:t>pData</w:t>
      </w:r>
      <w:proofErr w:type="spellEnd"/>
      <w:r>
        <w:rPr>
          <w:lang w:eastAsia="zh-CN"/>
        </w:rPr>
        <w:t xml:space="preserve">, uint16_t </w:t>
      </w:r>
      <w:proofErr w:type="spellStart"/>
      <w:r>
        <w:rPr>
          <w:lang w:eastAsia="zh-CN"/>
        </w:rPr>
        <w:t>hwSize</w:t>
      </w:r>
      <w:proofErr w:type="spellEnd"/>
      <w:r>
        <w:rPr>
          <w:lang w:eastAsia="zh-CN"/>
        </w:rPr>
        <w:t xml:space="preserve">, uint32_t </w:t>
      </w:r>
      <w:proofErr w:type="spellStart"/>
      <w:r>
        <w:rPr>
          <w:lang w:eastAsia="zh-CN"/>
        </w:rPr>
        <w:t>wTimeOut</w:t>
      </w:r>
      <w:proofErr w:type="spellEnd"/>
      <w:r>
        <w:rPr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</w:t>
      </w:r>
      <w:r>
        <w:rPr>
          <w:rFonts w:hint="eastAsia"/>
          <w:lang w:eastAsia="zh-CN"/>
        </w:rPr>
        <w:t>USART</w:t>
      </w:r>
      <w:r>
        <w:rPr>
          <w:lang w:eastAsia="zh-CN"/>
        </w:rPr>
        <w:t>接收到的</w:t>
      </w:r>
      <w:r>
        <w:rPr>
          <w:rFonts w:hint="eastAsia"/>
          <w:lang w:eastAsia="zh-CN"/>
        </w:rPr>
        <w:t>数据，</w:t>
      </w:r>
      <w:r>
        <w:rPr>
          <w:rFonts w:hint="eastAsia"/>
          <w:lang w:eastAsia="zh-CN"/>
        </w:rPr>
        <w:t>USART</w:t>
      </w:r>
      <w:r>
        <w:rPr>
          <w:lang w:eastAsia="zh-CN"/>
        </w:rPr>
        <w:t>接收有</w:t>
      </w:r>
      <w:r>
        <w:rPr>
          <w:rFonts w:hint="eastAsia"/>
          <w:lang w:eastAsia="zh-CN"/>
        </w:rPr>
        <w:t>三种模式</w:t>
      </w:r>
      <w:r>
        <w:rPr>
          <w:rFonts w:hint="eastAsia"/>
          <w:lang w:eastAsia="zh-CN"/>
        </w:rPr>
        <w:t>(</w:t>
      </w:r>
      <w:r>
        <w:rPr>
          <w:rFonts w:cs="微软雅黑" w:hint="eastAsia"/>
          <w:lang w:eastAsia="zh-CN"/>
        </w:rPr>
        <w:t>轮训</w:t>
      </w:r>
      <w:r>
        <w:rPr>
          <w:rFonts w:hint="eastAsia"/>
          <w:lang w:eastAsia="zh-CN"/>
        </w:rPr>
        <w:t>/</w:t>
      </w:r>
      <w:r>
        <w:rPr>
          <w:lang w:eastAsia="zh-CN"/>
        </w:rPr>
        <w:t>中断</w:t>
      </w:r>
      <w:r>
        <w:rPr>
          <w:rFonts w:hint="eastAsia"/>
          <w:lang w:eastAsia="zh-CN"/>
        </w:rPr>
        <w:t>1/</w:t>
      </w:r>
      <w:r>
        <w:rPr>
          <w:lang w:eastAsia="zh-CN"/>
        </w:rPr>
        <w:t>中断</w:t>
      </w:r>
      <w:r>
        <w:rPr>
          <w:rFonts w:hint="eastAsia"/>
          <w:lang w:eastAsia="zh-CN"/>
        </w:rPr>
        <w:t>2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lang w:eastAsia="zh-CN"/>
        </w:rPr>
        <w:t>中断模式</w:t>
      </w:r>
      <w:r>
        <w:rPr>
          <w:rFonts w:hint="eastAsia"/>
          <w:lang w:eastAsia="zh-CN"/>
        </w:rPr>
        <w:t>1</w:t>
      </w:r>
      <w:r>
        <w:rPr>
          <w:rFonts w:cs="微软雅黑" w:hint="eastAsia"/>
          <w:lang w:eastAsia="zh-CN"/>
        </w:rPr>
        <w:t>为</w:t>
      </w:r>
      <w:r>
        <w:rPr>
          <w:rFonts w:cs="Yu Gothic UI"/>
          <w:lang w:eastAsia="zh-CN"/>
        </w:rPr>
        <w:t>接收用</w:t>
      </w:r>
      <w:r>
        <w:rPr>
          <w:rFonts w:cs="微软雅黑" w:hint="eastAsia"/>
          <w:lang w:eastAsia="zh-CN"/>
        </w:rPr>
        <w:t>户</w:t>
      </w:r>
      <w:r>
        <w:rPr>
          <w:rFonts w:cs="Yu Gothic UI"/>
          <w:lang w:eastAsia="zh-CN"/>
        </w:rPr>
        <w:t>指定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度数据；中断模式</w:t>
      </w:r>
      <w:r>
        <w:rPr>
          <w:rFonts w:hint="eastAsia"/>
          <w:lang w:eastAsia="zh-CN"/>
        </w:rPr>
        <w:t>2</w:t>
      </w:r>
      <w:r>
        <w:rPr>
          <w:rFonts w:cs="微软雅黑" w:hint="eastAsia"/>
          <w:lang w:eastAsia="zh-CN"/>
        </w:rPr>
        <w:t>为动态</w:t>
      </w:r>
      <w:r>
        <w:rPr>
          <w:rFonts w:cs="Yu Gothic UI"/>
          <w:lang w:eastAsia="zh-CN"/>
        </w:rPr>
        <w:t>接收一串字符，字符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</w:t>
      </w:r>
      <w:r>
        <w:rPr>
          <w:rFonts w:cs="微软雅黑" w:hint="eastAsia"/>
          <w:lang w:eastAsia="zh-CN"/>
        </w:rPr>
        <w:t>为动态</w:t>
      </w:r>
      <w:r>
        <w:rPr>
          <w:rFonts w:hint="eastAsia"/>
          <w:lang w:eastAsia="zh-CN"/>
        </w:rPr>
        <w:t>(</w:t>
      </w:r>
      <w:r>
        <w:rPr>
          <w:lang w:eastAsia="zh-CN"/>
        </w:rPr>
        <w:t>不固定</w:t>
      </w:r>
      <w:r>
        <w:rPr>
          <w:lang w:eastAsia="zh-CN"/>
        </w:rPr>
        <w:t>)</w:t>
      </w:r>
      <w:r>
        <w:rPr>
          <w:rFonts w:hint="eastAsia"/>
          <w:lang w:eastAsia="zh-CN"/>
        </w:rPr>
        <w:t>；接收模式初始化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用</w:t>
      </w:r>
      <w:r>
        <w:rPr>
          <w:rFonts w:cs="微软雅黑" w:hint="eastAsia"/>
          <w:lang w:eastAsia="zh-CN"/>
        </w:rPr>
        <w:t>户</w:t>
      </w:r>
      <w:r>
        <w:rPr>
          <w:rFonts w:cs="Yu Gothic UI"/>
          <w:lang w:eastAsia="zh-CN"/>
        </w:rPr>
        <w:t>可配置。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：指向用</w:t>
      </w:r>
      <w:r>
        <w:rPr>
          <w:rFonts w:cs="微软雅黑" w:hint="eastAsia"/>
          <w:lang w:eastAsia="zh-CN"/>
        </w:rPr>
        <w:t>户获</w:t>
      </w:r>
      <w:r>
        <w:rPr>
          <w:rFonts w:cs="Yu Gothic UI"/>
          <w:lang w:eastAsia="zh-CN"/>
        </w:rPr>
        <w:t>取数据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首地址，即把接收到的数据</w:t>
      </w:r>
      <w:r>
        <w:rPr>
          <w:rFonts w:cs="微软雅黑" w:hint="eastAsia"/>
          <w:lang w:eastAsia="zh-CN"/>
        </w:rPr>
        <w:t>读</w:t>
      </w:r>
      <w:r>
        <w:rPr>
          <w:rFonts w:cs="Yu Gothic UI"/>
          <w:lang w:eastAsia="zh-CN"/>
        </w:rPr>
        <w:t>取到用</w:t>
      </w:r>
      <w:r>
        <w:rPr>
          <w:rFonts w:cs="微软雅黑" w:hint="eastAsia"/>
          <w:lang w:eastAsia="zh-CN"/>
        </w:rPr>
        <w:t>户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</w:t>
      </w:r>
      <w:r>
        <w:rPr>
          <w:rFonts w:cs="Yu Gothic UI"/>
          <w:lang w:eastAsia="zh-CN"/>
        </w:rPr>
        <w:t>的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中。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hwSize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要</w:t>
      </w: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取的数据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轮训</w:t>
      </w:r>
      <w:r>
        <w:rPr>
          <w:rFonts w:cs="Yu Gothic UI"/>
          <w:lang w:eastAsia="zh-CN"/>
        </w:rPr>
        <w:t>模式和</w:t>
      </w:r>
      <w:r>
        <w:rPr>
          <w:lang w:eastAsia="zh-CN"/>
        </w:rPr>
        <w:t>中断模式</w:t>
      </w:r>
      <w:r>
        <w:rPr>
          <w:rFonts w:hint="eastAsia"/>
          <w:lang w:eastAsia="zh-CN"/>
        </w:rPr>
        <w:t>1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参数有意</w:t>
      </w:r>
      <w:r>
        <w:rPr>
          <w:rFonts w:cs="微软雅黑" w:hint="eastAsia"/>
          <w:lang w:eastAsia="zh-CN"/>
        </w:rPr>
        <w:t>义</w:t>
      </w:r>
      <w:r>
        <w:rPr>
          <w:rFonts w:cs="Yu Gothic UI"/>
          <w:lang w:eastAsia="zh-CN"/>
        </w:rPr>
        <w:t>；中断模式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忽略此参数。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wTimeOut</w:t>
      </w:r>
      <w:proofErr w:type="spellEnd"/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</w:t>
      </w:r>
      <w:r>
        <w:rPr>
          <w:rFonts w:hint="eastAsia"/>
          <w:lang w:eastAsia="zh-CN"/>
        </w:rPr>
        <w:t>USART</w:t>
      </w:r>
      <w:r>
        <w:rPr>
          <w:lang w:eastAsia="zh-CN"/>
        </w:rPr>
        <w:t>串口数据超</w:t>
      </w:r>
      <w:r>
        <w:rPr>
          <w:rFonts w:cs="微软雅黑" w:hint="eastAsia"/>
          <w:lang w:eastAsia="zh-CN"/>
        </w:rPr>
        <w:t>时处</w:t>
      </w:r>
      <w:r>
        <w:rPr>
          <w:rFonts w:cs="Yu Gothic UI"/>
          <w:lang w:eastAsia="zh-CN"/>
        </w:rPr>
        <w:t>理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轮训</w:t>
      </w:r>
      <w:r>
        <w:rPr>
          <w:rFonts w:cs="Yu Gothic UI"/>
          <w:lang w:eastAsia="zh-CN"/>
        </w:rPr>
        <w:t>模式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参数有意</w:t>
      </w:r>
      <w:r>
        <w:rPr>
          <w:rFonts w:cs="微软雅黑" w:hint="eastAsia"/>
          <w:lang w:eastAsia="zh-CN"/>
        </w:rPr>
        <w:t>义</w:t>
      </w:r>
      <w:r>
        <w:rPr>
          <w:rFonts w:hint="eastAsia"/>
          <w:lang w:eastAsia="zh-CN"/>
        </w:rPr>
        <w:t>；</w:t>
      </w:r>
      <w:r>
        <w:rPr>
          <w:lang w:eastAsia="zh-CN"/>
        </w:rPr>
        <w:t>另外两种模式忽略此参数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cs="微软雅黑" w:hint="eastAsia"/>
          <w:lang w:eastAsia="zh-CN"/>
        </w:rPr>
        <w:t>获</w:t>
      </w:r>
      <w:r>
        <w:rPr>
          <w:rFonts w:cs="Yu Gothic UI"/>
          <w:lang w:eastAsia="zh-CN"/>
        </w:rPr>
        <w:t>取到的数据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lastRenderedPageBreak/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存类型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uint8_t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void *)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，要</w:t>
            </w: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取数据的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户</w:t>
            </w:r>
            <w:r>
              <w:rPr>
                <w:rFonts w:cs="Yu Gothic UI"/>
                <w:lang w:eastAsia="zh-CN"/>
              </w:rPr>
              <w:t>指定的数据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取到的数据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实际</w:t>
            </w:r>
            <w:r>
              <w:rPr>
                <w:rFonts w:cs="Yu Gothic UI"/>
                <w:lang w:eastAsia="zh-CN"/>
              </w:rPr>
              <w:t>返回的数据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</w:pPr>
      <w:proofErr w:type="spellStart"/>
      <w:r>
        <w:rPr>
          <w:rFonts w:hint="eastAsia"/>
          <w:lang w:eastAsia="zh-CN"/>
        </w:rPr>
        <w:t>csi_usart_dma_rx_init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csi_error_t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csi_usart_dma_rx_</w:t>
      </w:r>
      <w:proofErr w:type="gramStart"/>
      <w:r>
        <w:rPr>
          <w:rFonts w:hint="eastAsia"/>
          <w:lang w:eastAsia="zh-CN"/>
        </w:rPr>
        <w:t>init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csi_dma_ch_e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eDmaCh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csi_etb_ch_e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eEtbCh</w:t>
      </w:r>
      <w:proofErr w:type="spellEnd"/>
      <w:r>
        <w:rPr>
          <w:rFonts w:hint="eastAsia"/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方式</w:t>
      </w:r>
      <w:proofErr w:type="gramStart"/>
      <w:r>
        <w:rPr>
          <w:rFonts w:hint="eastAsia"/>
          <w:lang w:eastAsia="zh-CN"/>
        </w:rPr>
        <w:t>收数据</w:t>
      </w:r>
      <w:proofErr w:type="gramEnd"/>
      <w:r>
        <w:rPr>
          <w:rFonts w:hint="eastAsia"/>
          <w:lang w:eastAsia="zh-CN"/>
        </w:rPr>
        <w:t>初始化配置。</w:t>
      </w:r>
    </w:p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eDmaCh</w:t>
      </w:r>
      <w:proofErr w:type="spellEnd"/>
      <w:r>
        <w:rPr>
          <w:rFonts w:hint="eastAsia"/>
          <w:lang w:eastAsia="zh-CN"/>
        </w:rPr>
        <w:t>：选择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通道，枚举定义详见</w:t>
      </w:r>
      <w:proofErr w:type="spellStart"/>
      <w:r>
        <w:rPr>
          <w:rFonts w:hint="eastAsia"/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eEtbCh</w:t>
      </w:r>
      <w:proofErr w:type="spellEnd"/>
      <w:r>
        <w:rPr>
          <w:rFonts w:hint="eastAsia"/>
          <w:lang w:eastAsia="zh-CN"/>
        </w:rPr>
        <w:t>：选择</w:t>
      </w:r>
      <w:r>
        <w:rPr>
          <w:rFonts w:hint="eastAsia"/>
          <w:lang w:eastAsia="zh-CN"/>
        </w:rPr>
        <w:t>ETCB</w:t>
      </w:r>
      <w:r>
        <w:rPr>
          <w:rFonts w:hint="eastAsia"/>
          <w:lang w:eastAsia="zh-CN"/>
        </w:rPr>
        <w:t>通道，注意只有</w:t>
      </w:r>
      <w:r>
        <w:t>通道</w:t>
      </w:r>
      <w:r>
        <w:rPr>
          <w:rFonts w:hint="eastAsia"/>
          <w:lang w:eastAsia="zh-CN"/>
        </w:rPr>
        <w:t>8</w:t>
      </w:r>
      <w:r>
        <w:rPr>
          <w:lang w:eastAsia="zh-CN"/>
        </w:rPr>
        <w:t>-11</w:t>
      </w:r>
      <w:r>
        <w:rPr>
          <w:lang w:eastAsia="zh-CN"/>
        </w:rPr>
        <w:t>支持</w:t>
      </w:r>
      <w:r>
        <w:rPr>
          <w:rFonts w:hint="eastAsia"/>
          <w:lang w:eastAsia="zh-CN"/>
        </w:rPr>
        <w:t>DMA</w:t>
      </w:r>
      <w:r>
        <w:rPr>
          <w:lang w:eastAsia="zh-CN"/>
        </w:rPr>
        <w:t>触发</w:t>
      </w:r>
      <w:r>
        <w:rPr>
          <w:rFonts w:hint="eastAsia"/>
          <w:lang w:eastAsia="zh-CN"/>
        </w:rPr>
        <w:t>，枚举定义详见</w:t>
      </w:r>
      <w:proofErr w:type="spellStart"/>
      <w:r>
        <w:rPr>
          <w:rFonts w:hint="eastAsia"/>
          <w:lang w:eastAsia="zh-CN"/>
        </w:rPr>
        <w:t>csi_etb_ch_e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r>
        <w:rPr>
          <w:rFonts w:cs="微软雅黑" w:hint="eastAsia"/>
          <w:lang w:eastAsia="zh-CN"/>
        </w:rPr>
        <w:t>CSI_OK/CSI_ERROR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eDmaCh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2438400" cy="904875"/>
                  <wp:effectExtent l="0" t="0" r="0" b="952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DMA0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DMA1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DMA2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DMA3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在</w:t>
            </w:r>
            <w:proofErr w:type="spellStart"/>
            <w:r>
              <w:rPr>
                <w:rFonts w:hint="eastAsia"/>
                <w:lang w:eastAsia="zh-CN"/>
              </w:rPr>
              <w:t>dma.h</w:t>
            </w:r>
            <w:proofErr w:type="spellEnd"/>
            <w:r>
              <w:rPr>
                <w:rFonts w:hint="eastAsia"/>
                <w:lang w:eastAsia="zh-CN"/>
              </w:rPr>
              <w:t>中定义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eEtbCh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122295" cy="1425575"/>
                  <wp:effectExtent l="0" t="0" r="1905" b="317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295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ETB_CH0~ETB_CH7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ETCB</w:t>
            </w:r>
            <w:r>
              <w:rPr>
                <w:rFonts w:hint="eastAsia"/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0~7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ETB_CH8~ETB_CH11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ETCB</w:t>
            </w:r>
            <w:r>
              <w:rPr>
                <w:rFonts w:hint="eastAsia"/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8~11</w:t>
            </w:r>
            <w:r>
              <w:rPr>
                <w:rFonts w:hint="eastAsia"/>
                <w:lang w:eastAsia="zh-CN"/>
              </w:rPr>
              <w:t>，支持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触发通道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etb.h</w:t>
            </w:r>
            <w:proofErr w:type="spellEnd"/>
            <w:r>
              <w:rPr>
                <w:rFonts w:hint="eastAsia"/>
                <w:lang w:eastAsia="zh-CN"/>
              </w:rPr>
              <w:t>中定义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rFonts w:hint="eastAsia"/>
          <w:lang w:eastAsia="zh-CN"/>
        </w:rPr>
        <w:t>csi_usart_dma_tx_init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csi_error_t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csi_usart_dma_tx_</w:t>
      </w:r>
      <w:proofErr w:type="gramStart"/>
      <w:r>
        <w:rPr>
          <w:rFonts w:hint="eastAsia"/>
          <w:lang w:eastAsia="zh-CN"/>
        </w:rPr>
        <w:t>init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csi_dma_ch_e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eDmaCh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csi_etb_ch_e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eEtbCh</w:t>
      </w:r>
      <w:proofErr w:type="spellEnd"/>
      <w:r>
        <w:rPr>
          <w:rFonts w:hint="eastAsia"/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方式发送数据初始化配置。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eDmaCh</w:t>
      </w:r>
      <w:proofErr w:type="spellEnd"/>
      <w:r>
        <w:rPr>
          <w:rFonts w:hint="eastAsia"/>
          <w:lang w:eastAsia="zh-CN"/>
        </w:rPr>
        <w:t>：选择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通道，枚举定义详见</w:t>
      </w:r>
      <w:proofErr w:type="spellStart"/>
      <w:r>
        <w:rPr>
          <w:rFonts w:hint="eastAsia"/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eEtbCh</w:t>
      </w:r>
      <w:proofErr w:type="spellEnd"/>
      <w:r>
        <w:rPr>
          <w:rFonts w:hint="eastAsia"/>
          <w:lang w:eastAsia="zh-CN"/>
        </w:rPr>
        <w:t>：选择</w:t>
      </w:r>
      <w:r>
        <w:rPr>
          <w:rFonts w:hint="eastAsia"/>
          <w:lang w:eastAsia="zh-CN"/>
        </w:rPr>
        <w:t>ETCB</w:t>
      </w:r>
      <w:r>
        <w:rPr>
          <w:rFonts w:hint="eastAsia"/>
          <w:lang w:eastAsia="zh-CN"/>
        </w:rPr>
        <w:t>通道，注意只有</w:t>
      </w:r>
      <w:r>
        <w:t>通道</w:t>
      </w:r>
      <w:r>
        <w:rPr>
          <w:rFonts w:hint="eastAsia"/>
          <w:lang w:eastAsia="zh-CN"/>
        </w:rPr>
        <w:t>8</w:t>
      </w:r>
      <w:r>
        <w:rPr>
          <w:lang w:eastAsia="zh-CN"/>
        </w:rPr>
        <w:t>-11</w:t>
      </w:r>
      <w:r>
        <w:rPr>
          <w:lang w:eastAsia="zh-CN"/>
        </w:rPr>
        <w:t>支持</w:t>
      </w:r>
      <w:r>
        <w:rPr>
          <w:rFonts w:hint="eastAsia"/>
          <w:lang w:eastAsia="zh-CN"/>
        </w:rPr>
        <w:t>DMA</w:t>
      </w:r>
      <w:r>
        <w:rPr>
          <w:lang w:eastAsia="zh-CN"/>
        </w:rPr>
        <w:t>触发</w:t>
      </w:r>
      <w:r>
        <w:rPr>
          <w:rFonts w:hint="eastAsia"/>
          <w:lang w:eastAsia="zh-CN"/>
        </w:rPr>
        <w:t>，枚举定义详见</w:t>
      </w:r>
      <w:proofErr w:type="spellStart"/>
      <w:r>
        <w:rPr>
          <w:rFonts w:hint="eastAsia"/>
          <w:lang w:eastAsia="zh-CN"/>
        </w:rPr>
        <w:t>csi_etb_ch_e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cs="微软雅黑" w:hint="eastAsia"/>
          <w:lang w:eastAsia="zh-CN"/>
        </w:rPr>
        <w:tab/>
        <w:t>CSI_OK/CSI_ERROR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eDmaCh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2438400" cy="904875"/>
                  <wp:effectExtent l="0" t="0" r="0" b="952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DMA0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DMA1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DMA2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DMA3</w:t>
            </w:r>
            <w:r>
              <w:rPr>
                <w:rFonts w:hint="eastAsia"/>
                <w:lang w:eastAsia="zh-CN"/>
              </w:rPr>
              <w:t>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dma.h</w:t>
            </w:r>
            <w:proofErr w:type="spellEnd"/>
            <w:r>
              <w:rPr>
                <w:rFonts w:hint="eastAsia"/>
                <w:lang w:eastAsia="zh-CN"/>
              </w:rPr>
              <w:t>中定义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eEtbCh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122295" cy="1425575"/>
                  <wp:effectExtent l="0" t="0" r="1905" b="317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295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ETB_CH0~ETB_CH7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ETCB</w:t>
            </w:r>
            <w:r>
              <w:rPr>
                <w:rFonts w:hint="eastAsia"/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0~7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ETB_CH8~ETB_CH11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ETCB</w:t>
            </w:r>
            <w:r>
              <w:rPr>
                <w:rFonts w:hint="eastAsia"/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8~11</w:t>
            </w:r>
            <w:r>
              <w:rPr>
                <w:rFonts w:hint="eastAsia"/>
                <w:lang w:eastAsia="zh-CN"/>
              </w:rPr>
              <w:t>，支持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触发通道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etb.h</w:t>
            </w:r>
            <w:proofErr w:type="spellEnd"/>
            <w:r>
              <w:rPr>
                <w:rFonts w:hint="eastAsia"/>
                <w:lang w:eastAsia="zh-CN"/>
              </w:rPr>
              <w:t>中定义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rFonts w:hint="eastAsia"/>
          <w:lang w:eastAsia="zh-CN"/>
        </w:rPr>
        <w:t>csi_usart_send_dma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csi_usart_send_dma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const</w:t>
      </w:r>
      <w:proofErr w:type="spellEnd"/>
      <w:r>
        <w:rPr>
          <w:rFonts w:hint="eastAsia"/>
          <w:lang w:eastAsia="zh-CN"/>
        </w:rPr>
        <w:t xml:space="preserve"> void *</w:t>
      </w:r>
      <w:proofErr w:type="spellStart"/>
      <w:r>
        <w:rPr>
          <w:rFonts w:hint="eastAsia"/>
          <w:lang w:eastAsia="zh-CN"/>
        </w:rPr>
        <w:t>pData</w:t>
      </w:r>
      <w:proofErr w:type="spellEnd"/>
      <w:r>
        <w:rPr>
          <w:rFonts w:hint="eastAsia"/>
          <w:lang w:eastAsia="zh-CN"/>
        </w:rPr>
        <w:t xml:space="preserve">, uint8_t </w:t>
      </w:r>
      <w:proofErr w:type="spellStart"/>
      <w:r>
        <w:rPr>
          <w:rFonts w:hint="eastAsia"/>
          <w:lang w:eastAsia="zh-CN"/>
        </w:rPr>
        <w:t>byDmaCh</w:t>
      </w:r>
      <w:proofErr w:type="spellEnd"/>
      <w:r>
        <w:rPr>
          <w:rFonts w:hint="eastAsia"/>
          <w:lang w:eastAsia="zh-CN"/>
        </w:rPr>
        <w:t xml:space="preserve">, uint16_t </w:t>
      </w:r>
      <w:proofErr w:type="spellStart"/>
      <w:r>
        <w:rPr>
          <w:rFonts w:hint="eastAsia"/>
          <w:lang w:eastAsia="zh-CN"/>
        </w:rPr>
        <w:t>hwSize</w:t>
      </w:r>
      <w:proofErr w:type="spellEnd"/>
      <w:r>
        <w:rPr>
          <w:rFonts w:hint="eastAsia"/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方式发送数据，在发送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状态满足设置的条件，将发出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请求信号。该信号经过</w:t>
      </w:r>
      <w:r>
        <w:rPr>
          <w:rFonts w:hint="eastAsia"/>
          <w:lang w:eastAsia="zh-CN"/>
        </w:rPr>
        <w:t>ETCB</w:t>
      </w:r>
      <w:r>
        <w:rPr>
          <w:rFonts w:hint="eastAsia"/>
          <w:lang w:eastAsia="zh-CN"/>
        </w:rPr>
        <w:t>（事件触发控制器）模块选择后发送到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对应的通道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0=0~3</w:t>
      </w:r>
      <w:r>
        <w:rPr>
          <w:rFonts w:hint="eastAsia"/>
          <w:lang w:eastAsia="zh-CN"/>
        </w:rPr>
        <w:t>）。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：指向要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送数据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首地址。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byDmaCh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通道，可配参数详见</w:t>
      </w:r>
      <w:proofErr w:type="spellStart"/>
      <w:r>
        <w:rPr>
          <w:rFonts w:hint="eastAsia"/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hwSize</w:t>
      </w:r>
      <w:proofErr w:type="spellEnd"/>
      <w:r>
        <w:rPr>
          <w:rFonts w:hint="eastAsia"/>
          <w:lang w:eastAsia="zh-CN"/>
        </w:rPr>
        <w:t>：要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送数据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cs="微软雅黑" w:hint="eastAsia"/>
          <w:lang w:eastAsia="zh-CN"/>
        </w:rPr>
        <w:tab/>
      </w:r>
      <w:r>
        <w:rPr>
          <w:rFonts w:cs="微软雅黑" w:hint="eastAsia"/>
          <w:lang w:eastAsia="zh-CN"/>
        </w:rPr>
        <w:t>无返回值</w:t>
      </w:r>
    </w:p>
    <w:p w:rsidR="00FC0154" w:rsidRDefault="0048488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lastRenderedPageBreak/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存类型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uint8_t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void *)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byDmaCh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发送数据的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可选通道</w:t>
            </w:r>
            <w:r>
              <w:rPr>
                <w:lang w:eastAsia="zh-CN"/>
              </w:rPr>
              <w:t>DMA_CH0</w:t>
            </w:r>
            <w:r>
              <w:rPr>
                <w:rFonts w:hint="eastAsia"/>
                <w:lang w:eastAsia="zh-CN"/>
              </w:rPr>
              <w:t>/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DMA_CH2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DMA_CH3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要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送数据的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rFonts w:hint="eastAsia"/>
          <w:lang w:eastAsia="zh-CN"/>
        </w:rPr>
        <w:t>csi_usart_recv_dma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csi_usart_recv_dma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, void *</w:t>
      </w:r>
      <w:proofErr w:type="spellStart"/>
      <w:r>
        <w:rPr>
          <w:rFonts w:hint="eastAsia"/>
          <w:lang w:eastAsia="zh-CN"/>
        </w:rPr>
        <w:t>pData</w:t>
      </w:r>
      <w:proofErr w:type="spellEnd"/>
      <w:r>
        <w:rPr>
          <w:rFonts w:hint="eastAsia"/>
          <w:lang w:eastAsia="zh-CN"/>
        </w:rPr>
        <w:t xml:space="preserve">, uint8_t </w:t>
      </w:r>
      <w:proofErr w:type="spellStart"/>
      <w:r>
        <w:rPr>
          <w:rFonts w:hint="eastAsia"/>
          <w:lang w:eastAsia="zh-CN"/>
        </w:rPr>
        <w:t>byDmaCh</w:t>
      </w:r>
      <w:proofErr w:type="spellEnd"/>
      <w:r>
        <w:rPr>
          <w:rFonts w:hint="eastAsia"/>
          <w:lang w:eastAsia="zh-CN"/>
        </w:rPr>
        <w:t xml:space="preserve">, uint16_t </w:t>
      </w:r>
      <w:proofErr w:type="spellStart"/>
      <w:r>
        <w:rPr>
          <w:rFonts w:hint="eastAsia"/>
          <w:lang w:eastAsia="zh-CN"/>
        </w:rPr>
        <w:t>hwSize</w:t>
      </w:r>
      <w:proofErr w:type="spellEnd"/>
      <w:r>
        <w:rPr>
          <w:rFonts w:hint="eastAsia"/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方式接收数据。在接收</w:t>
      </w:r>
      <w:r>
        <w:rPr>
          <w:rFonts w:hint="eastAsia"/>
          <w:lang w:eastAsia="zh-CN"/>
        </w:rPr>
        <w:t>FIFO</w:t>
      </w:r>
      <w:r>
        <w:rPr>
          <w:rFonts w:hint="eastAsia"/>
          <w:lang w:eastAsia="zh-CN"/>
        </w:rPr>
        <w:t>状态满足</w:t>
      </w:r>
      <w:r>
        <w:rPr>
          <w:rFonts w:hint="eastAsia"/>
          <w:lang w:eastAsia="zh-CN"/>
        </w:rPr>
        <w:t>U</w:t>
      </w:r>
      <w:r>
        <w:rPr>
          <w:lang w:eastAsia="zh-CN"/>
        </w:rPr>
        <w:t>S</w:t>
      </w:r>
      <w:r>
        <w:rPr>
          <w:rFonts w:hint="eastAsia"/>
          <w:lang w:eastAsia="zh-CN"/>
        </w:rPr>
        <w:t>ART_DMACR</w:t>
      </w:r>
      <w:r>
        <w:rPr>
          <w:rFonts w:hint="eastAsia"/>
          <w:lang w:eastAsia="zh-CN"/>
        </w:rPr>
        <w:t>寄存器的</w:t>
      </w:r>
      <w:r>
        <w:rPr>
          <w:lang w:eastAsia="zh-CN"/>
        </w:rPr>
        <w:t>RXMODE</w:t>
      </w:r>
      <w:proofErr w:type="gramStart"/>
      <w:r>
        <w:rPr>
          <w:lang w:eastAsia="zh-CN"/>
        </w:rPr>
        <w:t>位设置</w:t>
      </w:r>
      <w:proofErr w:type="gramEnd"/>
      <w:r>
        <w:rPr>
          <w:rFonts w:hint="eastAsia"/>
          <w:lang w:eastAsia="zh-CN"/>
        </w:rPr>
        <w:t>的条件，将发出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请求信号。该信号经过</w:t>
      </w:r>
      <w:r>
        <w:rPr>
          <w:rFonts w:hint="eastAsia"/>
          <w:lang w:eastAsia="zh-CN"/>
        </w:rPr>
        <w:t>ETCB</w:t>
      </w:r>
      <w:r>
        <w:rPr>
          <w:rFonts w:hint="eastAsia"/>
          <w:lang w:eastAsia="zh-CN"/>
        </w:rPr>
        <w:t>（事件触发控制器）模块选择后发送到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对应的通道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0=0~3</w:t>
      </w:r>
      <w:r>
        <w:rPr>
          <w:rFonts w:hint="eastAsia"/>
          <w:lang w:eastAsia="zh-CN"/>
        </w:rPr>
        <w:t>）。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：指向要存放接收</w:t>
      </w:r>
      <w:r>
        <w:rPr>
          <w:rFonts w:cs="Yu Gothic UI"/>
          <w:lang w:eastAsia="zh-CN"/>
        </w:rPr>
        <w:t>数据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首地址。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byDmaCh</w:t>
      </w:r>
      <w:proofErr w:type="spellEnd"/>
      <w:r>
        <w:rPr>
          <w:rFonts w:hint="eastAsia"/>
          <w:lang w:eastAsia="zh-CN"/>
        </w:rPr>
        <w:t>：选择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通道，可配参数详见</w:t>
      </w:r>
      <w:proofErr w:type="spellStart"/>
      <w:r>
        <w:rPr>
          <w:rFonts w:hint="eastAsia"/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hwSize</w:t>
      </w:r>
      <w:proofErr w:type="spellEnd"/>
      <w:r>
        <w:rPr>
          <w:rFonts w:hint="eastAsia"/>
          <w:lang w:eastAsia="zh-CN"/>
        </w:rPr>
        <w:t>：要</w:t>
      </w:r>
      <w:r>
        <w:rPr>
          <w:rFonts w:cs="微软雅黑" w:hint="eastAsia"/>
          <w:lang w:eastAsia="zh-CN"/>
        </w:rPr>
        <w:t>接收</w:t>
      </w:r>
      <w:r>
        <w:rPr>
          <w:rFonts w:cs="Yu Gothic UI"/>
          <w:lang w:eastAsia="zh-CN"/>
        </w:rPr>
        <w:t>数据</w:t>
      </w:r>
      <w:r>
        <w:rPr>
          <w:rFonts w:cs="微软雅黑" w:hint="eastAsia"/>
          <w:lang w:eastAsia="zh-CN"/>
        </w:rPr>
        <w:t>长</w:t>
      </w:r>
      <w:r>
        <w:rPr>
          <w:rFonts w:cs="Yu Gothic UI"/>
          <w:lang w:eastAsia="zh-CN"/>
        </w:rPr>
        <w:t>度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cs="微软雅黑" w:hint="eastAsia"/>
          <w:lang w:eastAsia="zh-CN"/>
        </w:rPr>
        <w:tab/>
        <w:t>CSI_OK/CSI_ERROR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存放接收</w:t>
            </w:r>
            <w:r>
              <w:rPr>
                <w:rFonts w:cs="Yu Gothic UI"/>
                <w:lang w:eastAsia="zh-CN"/>
              </w:rPr>
              <w:t>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接收</w:t>
            </w:r>
            <w:r>
              <w:rPr>
                <w:rFonts w:cs="Yu Gothic UI"/>
                <w:lang w:eastAsia="zh-CN"/>
              </w:rPr>
              <w:t>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/>
                <w:lang w:eastAsia="zh-CN"/>
              </w:rPr>
              <w:t>存类型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uint8_t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void *)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byDmaCh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接收数据的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可选通道</w:t>
            </w:r>
            <w:r>
              <w:rPr>
                <w:lang w:eastAsia="zh-CN"/>
              </w:rPr>
              <w:t>DMA_CH0</w:t>
            </w:r>
            <w:r>
              <w:rPr>
                <w:rFonts w:hint="eastAsia"/>
                <w:lang w:eastAsia="zh-CN"/>
              </w:rPr>
              <w:t>/</w:t>
            </w:r>
          </w:p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DMA_CH1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DMA_CH2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DMA_CH3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，接收</w:t>
            </w:r>
            <w:r>
              <w:rPr>
                <w:rFonts w:cs="Yu Gothic UI"/>
                <w:lang w:eastAsia="zh-CN"/>
              </w:rPr>
              <w:t>数据的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FC0154" w:rsidRDefault="00FC0154">
      <w:pPr>
        <w:pStyle w:val="BodyText10"/>
        <w:spacing w:line="276" w:lineRule="auto"/>
        <w:rPr>
          <w:lang w:eastAsia="zh-CN"/>
        </w:rPr>
      </w:pPr>
    </w:p>
    <w:p w:rsidR="00FC0154" w:rsidRDefault="00484888">
      <w:pPr>
        <w:pStyle w:val="31"/>
        <w:rPr>
          <w:lang w:eastAsia="zh-CN"/>
        </w:rPr>
      </w:pPr>
      <w:proofErr w:type="spellStart"/>
      <w:r>
        <w:rPr>
          <w:rFonts w:hint="eastAsia"/>
          <w:lang w:eastAsia="zh-CN"/>
        </w:rPr>
        <w:t>csi_usart_get_msg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bool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csi_usart_get_msg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csi_usart_wkmode_e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eWkMode</w:t>
      </w:r>
      <w:proofErr w:type="spellEnd"/>
      <w:r>
        <w:rPr>
          <w:rFonts w:hint="eastAsia"/>
          <w:lang w:eastAsia="zh-CN"/>
        </w:rPr>
        <w:t xml:space="preserve">, bool </w:t>
      </w:r>
      <w:proofErr w:type="spellStart"/>
      <w:r>
        <w:rPr>
          <w:rFonts w:hint="eastAsia"/>
          <w:lang w:eastAsia="zh-CN"/>
        </w:rPr>
        <w:t>bClrEn</w:t>
      </w:r>
      <w:proofErr w:type="spellEnd"/>
      <w:r>
        <w:rPr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接收和发送完成状态，并且清除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保留该状态。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工作模式，即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工作于接收还是发送模式，枚举定义详见</w:t>
      </w:r>
      <w:proofErr w:type="spellStart"/>
      <w:r>
        <w:rPr>
          <w:rFonts w:hint="eastAsia"/>
          <w:lang w:eastAsia="zh-CN"/>
        </w:rPr>
        <w:t>csi_usart_wkmode_e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bClrEn</w:t>
      </w:r>
      <w:proofErr w:type="spellEnd"/>
      <w:r>
        <w:rPr>
          <w:rFonts w:hint="eastAsia"/>
          <w:lang w:eastAsia="zh-CN"/>
        </w:rPr>
        <w:t>：清除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保留发送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接收完成状态。</w:t>
      </w:r>
    </w:p>
    <w:p w:rsidR="00FC0154" w:rsidRDefault="0048488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rFonts w:cs="微软雅黑" w:hint="eastAsia"/>
          <w:lang w:eastAsia="zh-CN"/>
        </w:rPr>
        <w:tab/>
        <w:t>bool</w:t>
      </w:r>
      <w:r>
        <w:rPr>
          <w:rFonts w:cs="微软雅黑" w:hint="eastAsia"/>
          <w:lang w:eastAsia="zh-CN"/>
        </w:rPr>
        <w:t>类型，</w:t>
      </w:r>
      <w:r>
        <w:rPr>
          <w:rFonts w:cs="微软雅黑" w:hint="eastAsia"/>
          <w:lang w:eastAsia="zh-CN"/>
        </w:rPr>
        <w:t>true/false</w:t>
      </w:r>
    </w:p>
    <w:p w:rsidR="00FC0154" w:rsidRDefault="0048488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eWkMode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124835" cy="543560"/>
                  <wp:effectExtent l="0" t="0" r="18415" b="889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3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 w:hint="eastAsia"/>
                <w:lang w:eastAsia="zh-CN"/>
              </w:rPr>
              <w:t>工作模式：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USART_SEND</w:t>
            </w:r>
            <w:r>
              <w:rPr>
                <w:rFonts w:eastAsia="宋体" w:hint="eastAsia"/>
                <w:lang w:eastAsia="zh-CN"/>
              </w:rPr>
              <w:t>：发送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USART_RECV</w:t>
            </w:r>
            <w:r>
              <w:rPr>
                <w:rFonts w:eastAsia="宋体" w:hint="eastAsia"/>
                <w:lang w:eastAsia="zh-CN"/>
              </w:rPr>
              <w:t>：接收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usart.h</w:t>
            </w:r>
            <w:proofErr w:type="spellEnd"/>
            <w:r>
              <w:rPr>
                <w:rFonts w:eastAsia="宋体" w:hint="eastAsia"/>
                <w:lang w:eastAsia="zh-CN"/>
              </w:rPr>
              <w:t>中定义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bClrEn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发送完成状态。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</w:t>
            </w:r>
            <w:r>
              <w:rPr>
                <w:rFonts w:hint="eastAsia"/>
                <w:lang w:eastAsia="zh-CN"/>
              </w:rPr>
              <w:t>：清除状态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：保留状态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发送完成状态返回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，反之，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FC015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</w:tbl>
    <w:p w:rsidR="00FC0154" w:rsidRDefault="00FC0154"/>
    <w:p w:rsidR="00FC0154" w:rsidRDefault="00484888">
      <w:pPr>
        <w:pStyle w:val="31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csi_usart_clr_msg</w:t>
      </w:r>
      <w:proofErr w:type="spellEnd"/>
    </w:p>
    <w:p w:rsidR="00FC0154" w:rsidRDefault="00484888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csi_usart_clr_msg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csp_usart_t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csi_usart_wkmode_e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eMode</w:t>
      </w:r>
      <w:proofErr w:type="spellEnd"/>
      <w:r>
        <w:rPr>
          <w:rFonts w:hint="eastAsia"/>
          <w:lang w:eastAsia="zh-CN"/>
        </w:rPr>
        <w:t>)</w:t>
      </w:r>
    </w:p>
    <w:p w:rsidR="00FC0154" w:rsidRDefault="00484888">
      <w:pPr>
        <w:pStyle w:val="41"/>
        <w:spacing w:before="156" w:after="156"/>
      </w:pPr>
      <w:r>
        <w:t>功能描述</w:t>
      </w:r>
    </w:p>
    <w:p w:rsidR="00FC0154" w:rsidRDefault="00484888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清除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接收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发送完成状</w:t>
      </w:r>
      <w:r>
        <w:rPr>
          <w:rFonts w:cs="微软雅黑" w:hint="eastAsia"/>
          <w:lang w:eastAsia="zh-CN"/>
        </w:rPr>
        <w:t>态</w:t>
      </w:r>
      <w:r>
        <w:rPr>
          <w:rFonts w:cs="Yu Gothic UI"/>
          <w:lang w:eastAsia="zh-CN"/>
        </w:rPr>
        <w:t>，</w:t>
      </w:r>
      <w:r>
        <w:rPr>
          <w:lang w:eastAsia="zh-CN"/>
        </w:rPr>
        <w:t>即接收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发送</w:t>
      </w:r>
      <w:r>
        <w:rPr>
          <w:lang w:eastAsia="zh-CN"/>
        </w:rPr>
        <w:t>状</w:t>
      </w:r>
      <w:r>
        <w:rPr>
          <w:rFonts w:cs="微软雅黑" w:hint="eastAsia"/>
          <w:lang w:eastAsia="zh-CN"/>
        </w:rPr>
        <w:t>态设</w:t>
      </w:r>
      <w:r>
        <w:rPr>
          <w:rFonts w:cs="Yu Gothic UI"/>
          <w:lang w:eastAsia="zh-CN"/>
        </w:rPr>
        <w:t>置</w:t>
      </w:r>
      <w:r>
        <w:rPr>
          <w:rFonts w:cs="微软雅黑" w:hint="eastAsia"/>
          <w:lang w:eastAsia="zh-CN"/>
        </w:rPr>
        <w:t>为</w:t>
      </w:r>
      <w:r>
        <w:rPr>
          <w:rFonts w:cs="Yu Gothic UI"/>
          <w:lang w:eastAsia="zh-CN"/>
        </w:rPr>
        <w:t>空</w:t>
      </w:r>
      <w:r>
        <w:rPr>
          <w:rFonts w:cs="微软雅黑" w:hint="eastAsia"/>
          <w:lang w:eastAsia="zh-CN"/>
        </w:rPr>
        <w:t>闲</w:t>
      </w:r>
      <w:r>
        <w:rPr>
          <w:rFonts w:hint="eastAsia"/>
          <w:lang w:eastAsia="zh-CN"/>
        </w:rPr>
        <w:t>。</w:t>
      </w:r>
    </w:p>
    <w:p w:rsidR="00FC0154" w:rsidRDefault="00484888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C0154" w:rsidRDefault="0048488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usart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工作模式，即</w:t>
      </w:r>
      <w:r>
        <w:rPr>
          <w:rFonts w:hint="eastAsia"/>
          <w:lang w:eastAsia="zh-CN"/>
        </w:rPr>
        <w:t>USART</w:t>
      </w:r>
      <w:r>
        <w:rPr>
          <w:rFonts w:hint="eastAsia"/>
          <w:lang w:eastAsia="zh-CN"/>
        </w:rPr>
        <w:t>工作于接收还是发送模式，枚举定义详见</w:t>
      </w:r>
      <w:proofErr w:type="spellStart"/>
      <w:r>
        <w:rPr>
          <w:rFonts w:hint="eastAsia"/>
          <w:lang w:eastAsia="zh-CN"/>
        </w:rPr>
        <w:t>csi_usart_wkmode_e</w:t>
      </w:r>
      <w:proofErr w:type="spellEnd"/>
      <w:r>
        <w:rPr>
          <w:rFonts w:hint="eastAsia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C0154" w:rsidRDefault="0048488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FC0154" w:rsidRDefault="0048488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3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138"/>
        <w:gridCol w:w="2984"/>
      </w:tblGrid>
      <w:tr w:rsidR="00FC0154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C0154" w:rsidRDefault="0048488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usart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.3.1.2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csp_usart.h</w:t>
            </w:r>
            <w:proofErr w:type="spellEnd"/>
            <w:r>
              <w:rPr>
                <w:rFonts w:eastAsia="宋体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C0154">
        <w:trPr>
          <w:trHeight w:val="266"/>
          <w:jc w:val="center"/>
        </w:trPr>
        <w:tc>
          <w:tcPr>
            <w:tcW w:w="2205" w:type="dxa"/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eWkMode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C0154" w:rsidRDefault="0048488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124835" cy="543560"/>
                  <wp:effectExtent l="0" t="0" r="18415" b="8890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3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USART</w:t>
            </w:r>
            <w:r>
              <w:rPr>
                <w:rFonts w:eastAsia="宋体" w:hint="eastAsia"/>
                <w:lang w:eastAsia="zh-CN"/>
              </w:rPr>
              <w:t>工作模式：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USART_SEND</w:t>
            </w:r>
            <w:r>
              <w:rPr>
                <w:rFonts w:eastAsia="宋体" w:hint="eastAsia"/>
                <w:lang w:eastAsia="zh-CN"/>
              </w:rPr>
              <w:t>：发送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USART_RECV</w:t>
            </w:r>
            <w:r>
              <w:rPr>
                <w:rFonts w:eastAsia="宋体" w:hint="eastAsia"/>
                <w:lang w:eastAsia="zh-CN"/>
              </w:rPr>
              <w:t>：接收</w:t>
            </w:r>
          </w:p>
          <w:p w:rsidR="00FC0154" w:rsidRDefault="0048488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usart.h</w:t>
            </w:r>
            <w:proofErr w:type="spellEnd"/>
            <w:r>
              <w:rPr>
                <w:rFonts w:eastAsia="宋体" w:hint="eastAsia"/>
                <w:lang w:eastAsia="zh-CN"/>
              </w:rPr>
              <w:t>中定义</w:t>
            </w:r>
          </w:p>
        </w:tc>
      </w:tr>
    </w:tbl>
    <w:p w:rsidR="00FC0154" w:rsidRDefault="00FC0154"/>
    <w:sectPr w:rsidR="00FC0154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2A" w:rsidRDefault="0063752A">
      <w:pPr>
        <w:spacing w:after="0" w:line="240" w:lineRule="auto"/>
      </w:pPr>
      <w:r>
        <w:separator/>
      </w:r>
    </w:p>
  </w:endnote>
  <w:endnote w:type="continuationSeparator" w:id="0">
    <w:p w:rsidR="0063752A" w:rsidRDefault="006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F1116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1F1116" w:rsidRDefault="001F1116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1F1116" w:rsidRDefault="001F1116">
          <w:pPr>
            <w:pStyle w:val="afb"/>
            <w:jc w:val="right"/>
            <w:rPr>
              <w:caps/>
            </w:rPr>
          </w:pPr>
        </w:p>
      </w:tc>
    </w:tr>
    <w:tr w:rsidR="001F1116">
      <w:trPr>
        <w:jc w:val="center"/>
      </w:trPr>
      <w:tc>
        <w:tcPr>
          <w:tcW w:w="5240" w:type="dxa"/>
          <w:shd w:val="clear" w:color="auto" w:fill="auto"/>
          <w:vAlign w:val="center"/>
        </w:tcPr>
        <w:p w:rsidR="001F1116" w:rsidRDefault="001F1116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1F1116" w:rsidRDefault="001F1116">
          <w:pPr>
            <w:pStyle w:val="af9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>PAGE   \* MERGEFORMAT</w:instrText>
          </w:r>
          <w:r>
            <w:rPr>
              <w:caps/>
              <w:color w:val="808080"/>
            </w:rPr>
            <w:fldChar w:fldCharType="separate"/>
          </w:r>
          <w:r w:rsidR="00AA2F26" w:rsidRPr="00AA2F26">
            <w:rPr>
              <w:caps/>
              <w:noProof/>
              <w:color w:val="808080"/>
              <w:lang w:val="zh-CN" w:eastAsia="zh-CN"/>
            </w:rPr>
            <w:t>1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" name="图片 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F1116" w:rsidRDefault="001F1116">
    <w:pPr>
      <w:pStyle w:val="af9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F1116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1F1116" w:rsidRDefault="001F1116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1F1116" w:rsidRDefault="001F1116">
          <w:pPr>
            <w:pStyle w:val="afb"/>
            <w:jc w:val="right"/>
            <w:rPr>
              <w:caps/>
            </w:rPr>
          </w:pPr>
        </w:p>
      </w:tc>
    </w:tr>
    <w:tr w:rsidR="001F1116">
      <w:trPr>
        <w:jc w:val="center"/>
      </w:trPr>
      <w:tc>
        <w:tcPr>
          <w:tcW w:w="5240" w:type="dxa"/>
          <w:shd w:val="clear" w:color="auto" w:fill="auto"/>
          <w:vAlign w:val="center"/>
        </w:tcPr>
        <w:p w:rsidR="001F1116" w:rsidRDefault="001F1116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1F1116" w:rsidRDefault="001F1116">
          <w:pPr>
            <w:pStyle w:val="af9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>PAGE   \* MERGEFORMAT</w:instrText>
          </w:r>
          <w:r>
            <w:rPr>
              <w:caps/>
              <w:color w:val="808080"/>
            </w:rPr>
            <w:fldChar w:fldCharType="separate"/>
          </w:r>
          <w:r w:rsidR="00AA2F26" w:rsidRPr="00AA2F26">
            <w:rPr>
              <w:caps/>
              <w:noProof/>
              <w:color w:val="808080"/>
              <w:lang w:val="zh-CN" w:eastAsia="zh-CN"/>
            </w:rPr>
            <w:t>15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F1116" w:rsidRDefault="001F1116">
    <w:pPr>
      <w:pStyle w:val="af9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2A" w:rsidRDefault="0063752A">
      <w:pPr>
        <w:spacing w:after="0" w:line="240" w:lineRule="auto"/>
      </w:pPr>
      <w:r>
        <w:separator/>
      </w:r>
    </w:p>
  </w:footnote>
  <w:footnote w:type="continuationSeparator" w:id="0">
    <w:p w:rsidR="0063752A" w:rsidRDefault="00637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116" w:rsidRDefault="001F1116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B2FE8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1F1116" w:rsidRDefault="001F1116">
    <w:pPr>
      <w:pStyle w:val="af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116" w:rsidRDefault="001F1116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B2FE8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1F1116" w:rsidRDefault="001F1116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32C833"/>
    <w:multiLevelType w:val="singleLevel"/>
    <w:tmpl w:val="E632C8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AEF5C26"/>
    <w:multiLevelType w:val="singleLevel"/>
    <w:tmpl w:val="EAEF5C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08FB0872"/>
    <w:multiLevelType w:val="singleLevel"/>
    <w:tmpl w:val="08FB08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0F543E43"/>
    <w:multiLevelType w:val="multilevel"/>
    <w:tmpl w:val="0F543E4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5F1BCC"/>
    <w:multiLevelType w:val="multilevel"/>
    <w:tmpl w:val="115F1BC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1139D9"/>
    <w:multiLevelType w:val="multilevel"/>
    <w:tmpl w:val="1A1139D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6E1EFE"/>
    <w:multiLevelType w:val="multilevel"/>
    <w:tmpl w:val="1A6E1E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166A27"/>
    <w:multiLevelType w:val="multilevel"/>
    <w:tmpl w:val="2D166A2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C21C81"/>
    <w:multiLevelType w:val="multilevel"/>
    <w:tmpl w:val="857C9090"/>
    <w:lvl w:ilvl="0">
      <w:start w:val="24"/>
      <w:numFmt w:val="decimal"/>
      <w:lvlText w:val="%1"/>
      <w:lvlJc w:val="left"/>
      <w:pPr>
        <w:ind w:left="4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C31DD3"/>
    <w:multiLevelType w:val="multilevel"/>
    <w:tmpl w:val="36C31DD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300DFF"/>
    <w:multiLevelType w:val="multilevel"/>
    <w:tmpl w:val="3D300DF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DF4477"/>
    <w:multiLevelType w:val="multilevel"/>
    <w:tmpl w:val="3DDF447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811D73"/>
    <w:multiLevelType w:val="multilevel"/>
    <w:tmpl w:val="3E811D7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26" w15:restartNumberingAfterBreak="0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7" w15:restartNumberingAfterBreak="0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8" w15:restartNumberingAfterBreak="0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31" w15:restartNumberingAfterBreak="0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" w15:restartNumberingAfterBreak="0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4" w15:restartNumberingAfterBreak="0">
    <w:nsid w:val="612B73C8"/>
    <w:multiLevelType w:val="multilevel"/>
    <w:tmpl w:val="612B73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049F8"/>
    <w:multiLevelType w:val="singleLevel"/>
    <w:tmpl w:val="723049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7" w15:restartNumberingAfterBreak="0">
    <w:nsid w:val="74802770"/>
    <w:multiLevelType w:val="multilevel"/>
    <w:tmpl w:val="748027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5B4A7E"/>
    <w:multiLevelType w:val="multilevel"/>
    <w:tmpl w:val="7E5B4A7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 w:numId="12">
    <w:abstractNumId w:val="36"/>
  </w:num>
  <w:num w:numId="13">
    <w:abstractNumId w:val="33"/>
  </w:num>
  <w:num w:numId="14">
    <w:abstractNumId w:val="26"/>
  </w:num>
  <w:num w:numId="15">
    <w:abstractNumId w:val="31"/>
  </w:num>
  <w:num w:numId="16">
    <w:abstractNumId w:val="27"/>
  </w:num>
  <w:num w:numId="17">
    <w:abstractNumId w:val="28"/>
  </w:num>
  <w:num w:numId="18">
    <w:abstractNumId w:val="20"/>
  </w:num>
  <w:num w:numId="19">
    <w:abstractNumId w:val="22"/>
  </w:num>
  <w:num w:numId="20">
    <w:abstractNumId w:val="29"/>
  </w:num>
  <w:num w:numId="21">
    <w:abstractNumId w:val="32"/>
  </w:num>
  <w:num w:numId="22">
    <w:abstractNumId w:val="12"/>
  </w:num>
  <w:num w:numId="23">
    <w:abstractNumId w:val="30"/>
  </w:num>
  <w:num w:numId="24">
    <w:abstractNumId w:val="15"/>
  </w:num>
  <w:num w:numId="25">
    <w:abstractNumId w:val="35"/>
  </w:num>
  <w:num w:numId="26">
    <w:abstractNumId w:val="14"/>
  </w:num>
  <w:num w:numId="27">
    <w:abstractNumId w:val="25"/>
  </w:num>
  <w:num w:numId="28">
    <w:abstractNumId w:val="37"/>
  </w:num>
  <w:num w:numId="29">
    <w:abstractNumId w:val="18"/>
  </w:num>
  <w:num w:numId="30">
    <w:abstractNumId w:val="16"/>
  </w:num>
  <w:num w:numId="31">
    <w:abstractNumId w:val="38"/>
  </w:num>
  <w:num w:numId="32">
    <w:abstractNumId w:val="17"/>
  </w:num>
  <w:num w:numId="33">
    <w:abstractNumId w:val="13"/>
  </w:num>
  <w:num w:numId="34">
    <w:abstractNumId w:val="1"/>
  </w:num>
  <w:num w:numId="35">
    <w:abstractNumId w:val="0"/>
  </w:num>
  <w:num w:numId="36">
    <w:abstractNumId w:val="24"/>
  </w:num>
  <w:num w:numId="37">
    <w:abstractNumId w:val="23"/>
  </w:num>
  <w:num w:numId="38">
    <w:abstractNumId w:val="2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597A"/>
    <w:rsid w:val="000B56E5"/>
    <w:rsid w:val="000C25CE"/>
    <w:rsid w:val="000E21F9"/>
    <w:rsid w:val="00107DE7"/>
    <w:rsid w:val="00120779"/>
    <w:rsid w:val="00126D04"/>
    <w:rsid w:val="0017345C"/>
    <w:rsid w:val="00177B39"/>
    <w:rsid w:val="001818B7"/>
    <w:rsid w:val="001833E5"/>
    <w:rsid w:val="00197B41"/>
    <w:rsid w:val="001D484E"/>
    <w:rsid w:val="001D5BE8"/>
    <w:rsid w:val="001D6A1F"/>
    <w:rsid w:val="001E0654"/>
    <w:rsid w:val="001E6413"/>
    <w:rsid w:val="001F0967"/>
    <w:rsid w:val="001F1116"/>
    <w:rsid w:val="00225A2E"/>
    <w:rsid w:val="0025473F"/>
    <w:rsid w:val="00271D7B"/>
    <w:rsid w:val="002E5849"/>
    <w:rsid w:val="002F1A82"/>
    <w:rsid w:val="00307F37"/>
    <w:rsid w:val="00390FB7"/>
    <w:rsid w:val="003A45FF"/>
    <w:rsid w:val="003C2554"/>
    <w:rsid w:val="003D6A81"/>
    <w:rsid w:val="004029D1"/>
    <w:rsid w:val="00426A67"/>
    <w:rsid w:val="004520EF"/>
    <w:rsid w:val="004676C6"/>
    <w:rsid w:val="00484888"/>
    <w:rsid w:val="004B673C"/>
    <w:rsid w:val="005102D1"/>
    <w:rsid w:val="00512968"/>
    <w:rsid w:val="00564A13"/>
    <w:rsid w:val="00574A3C"/>
    <w:rsid w:val="00595976"/>
    <w:rsid w:val="005F1B8A"/>
    <w:rsid w:val="00606EF9"/>
    <w:rsid w:val="0062654F"/>
    <w:rsid w:val="0063752A"/>
    <w:rsid w:val="00685487"/>
    <w:rsid w:val="006B6ED6"/>
    <w:rsid w:val="006E3D0B"/>
    <w:rsid w:val="006F4563"/>
    <w:rsid w:val="006F6490"/>
    <w:rsid w:val="00797216"/>
    <w:rsid w:val="007A27E8"/>
    <w:rsid w:val="007A5976"/>
    <w:rsid w:val="007F1803"/>
    <w:rsid w:val="00802B1A"/>
    <w:rsid w:val="00856504"/>
    <w:rsid w:val="00915190"/>
    <w:rsid w:val="00923A4B"/>
    <w:rsid w:val="00941679"/>
    <w:rsid w:val="00983525"/>
    <w:rsid w:val="009A2DF2"/>
    <w:rsid w:val="009D755A"/>
    <w:rsid w:val="00A0031C"/>
    <w:rsid w:val="00A12CB4"/>
    <w:rsid w:val="00A23FAE"/>
    <w:rsid w:val="00A73B88"/>
    <w:rsid w:val="00A87FE2"/>
    <w:rsid w:val="00AA1396"/>
    <w:rsid w:val="00AA2F26"/>
    <w:rsid w:val="00AA443B"/>
    <w:rsid w:val="00AF4563"/>
    <w:rsid w:val="00B21DB5"/>
    <w:rsid w:val="00B35893"/>
    <w:rsid w:val="00B40639"/>
    <w:rsid w:val="00B543ED"/>
    <w:rsid w:val="00B57E80"/>
    <w:rsid w:val="00B6274C"/>
    <w:rsid w:val="00BA34AB"/>
    <w:rsid w:val="00BB2FE8"/>
    <w:rsid w:val="00BC1FF6"/>
    <w:rsid w:val="00BC4747"/>
    <w:rsid w:val="00C1525C"/>
    <w:rsid w:val="00C87A52"/>
    <w:rsid w:val="00CE348E"/>
    <w:rsid w:val="00D0405D"/>
    <w:rsid w:val="00D5024E"/>
    <w:rsid w:val="00DC0091"/>
    <w:rsid w:val="00DC25BA"/>
    <w:rsid w:val="00DE31CB"/>
    <w:rsid w:val="00DE6FCD"/>
    <w:rsid w:val="00E070B9"/>
    <w:rsid w:val="00E1698B"/>
    <w:rsid w:val="00E7674E"/>
    <w:rsid w:val="00ED3CDF"/>
    <w:rsid w:val="00F022BB"/>
    <w:rsid w:val="00F306A7"/>
    <w:rsid w:val="00F7220B"/>
    <w:rsid w:val="00F72EB6"/>
    <w:rsid w:val="00F81BCA"/>
    <w:rsid w:val="00F97D91"/>
    <w:rsid w:val="00FC0154"/>
    <w:rsid w:val="00FC2075"/>
    <w:rsid w:val="00FD07E3"/>
    <w:rsid w:val="00FE7F14"/>
    <w:rsid w:val="0A9058A8"/>
    <w:rsid w:val="0C534D28"/>
    <w:rsid w:val="0CF43B95"/>
    <w:rsid w:val="190D31DE"/>
    <w:rsid w:val="2A3859CB"/>
    <w:rsid w:val="3FDD00F1"/>
    <w:rsid w:val="4424233F"/>
    <w:rsid w:val="628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18867D-FB86-42C4-971D-A9E6AC88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Batang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uiPriority="39" w:qFormat="1"/>
    <w:lsdException w:name="toc 6" w:semiHidden="1" w:uiPriority="0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0" w:unhideWhenUsed="1" w:qFormat="1"/>
    <w:lsdException w:name="table of figures" w:semiHidden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qFormat="1"/>
    <w:lsdException w:name="endnote text" w:semiHidden="1" w:qFormat="1"/>
    <w:lsdException w:name="table of authorities" w:semiHidden="1" w:unhideWhenUsed="1"/>
    <w:lsdException w:name="macro" w:semiHidden="1" w:unhideWhenUsed="1" w:qFormat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iPriority="0" w:unhideWhenUsed="1" w:qFormat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eastAsia="宋体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rsid w:val="00F97D91"/>
    <w:pPr>
      <w:keepNext/>
      <w:pageBreakBefore/>
      <w:widowControl w:val="0"/>
      <w:suppressAutoHyphens w:val="0"/>
      <w:wordWrap w:val="0"/>
      <w:autoSpaceDE w:val="0"/>
      <w:autoSpaceDN w:val="0"/>
      <w:adjustRightInd/>
      <w:snapToGrid/>
      <w:spacing w:afterLines="100" w:after="314" w:line="360" w:lineRule="auto"/>
      <w:ind w:left="576" w:hanging="576"/>
      <w:jc w:val="both"/>
      <w:outlineLvl w:val="0"/>
    </w:pPr>
    <w:rPr>
      <w:rFonts w:eastAsiaTheme="minorEastAsia" w:cs="Times New Roman"/>
      <w:sz w:val="44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/>
      <w:snapToGrid/>
      <w:spacing w:afterLines="100" w:after="312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basedOn w:val="a1"/>
    <w:next w:val="a1"/>
    <w:link w:val="3Char"/>
    <w:qFormat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80" w:afterLines="50" w:after="18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qFormat/>
    <w:pPr>
      <w:jc w:val="center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</w:style>
  <w:style w:type="paragraph" w:styleId="a">
    <w:name w:val="List Number"/>
    <w:basedOn w:val="a1"/>
    <w:uiPriority w:val="99"/>
    <w:semiHidden/>
    <w:unhideWhenUsed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qFormat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  <w:qFormat/>
  </w:style>
  <w:style w:type="paragraph" w:styleId="60">
    <w:name w:val="index 6"/>
    <w:basedOn w:val="a1"/>
    <w:next w:val="a1"/>
    <w:uiPriority w:val="99"/>
    <w:semiHidden/>
    <w:unhideWhenUsed/>
    <w:qFormat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qFormat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uiPriority w:val="39"/>
    <w:qFormat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qFormat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qFormat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qFormat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  <w:qFormat/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qFormat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qFormat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qFormat/>
    <w:pPr>
      <w:ind w:leftChars="2100" w:left="100"/>
    </w:pPr>
  </w:style>
  <w:style w:type="paragraph" w:styleId="10">
    <w:name w:val="toc 1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qFormat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qFormat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  <w:qFormat/>
  </w:style>
  <w:style w:type="paragraph" w:styleId="61">
    <w:name w:val="toc 6"/>
    <w:basedOn w:val="a1"/>
    <w:next w:val="a1"/>
    <w:semiHidden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qFormat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qFormat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qFormat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pPr>
      <w:ind w:firstLineChars="200" w:firstLine="420"/>
    </w:pPr>
  </w:style>
  <w:style w:type="table" w:styleId="aff7">
    <w:name w:val="Table Grid"/>
    <w:basedOn w:val="a3"/>
    <w:uiPriority w:val="99"/>
    <w:rPr>
      <w:rFonts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8">
    <w:name w:val="Table Theme"/>
    <w:basedOn w:val="a3"/>
    <w:qFormat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cs="Arial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qFormat/>
    <w:rPr>
      <w:vertAlign w:val="superscript"/>
    </w:rPr>
  </w:style>
  <w:style w:type="character" w:styleId="affa">
    <w:name w:val="Hyperlink"/>
    <w:uiPriority w:val="99"/>
    <w:qFormat/>
    <w:rPr>
      <w:color w:val="0000FF"/>
      <w:u w:val="single"/>
    </w:rPr>
  </w:style>
  <w:style w:type="character" w:styleId="affb">
    <w:name w:val="annotation reference"/>
    <w:uiPriority w:val="99"/>
    <w:semiHidden/>
    <w:unhideWhenUsed/>
    <w:rPr>
      <w:sz w:val="21"/>
      <w:szCs w:val="21"/>
    </w:rPr>
  </w:style>
  <w:style w:type="character" w:styleId="affc">
    <w:name w:val="footnote reference"/>
    <w:uiPriority w:val="99"/>
    <w:semiHidden/>
    <w:qFormat/>
    <w:rPr>
      <w:vertAlign w:val="superscript"/>
    </w:rPr>
  </w:style>
  <w:style w:type="character" w:customStyle="1" w:styleId="1Char">
    <w:name w:val="标题 1 Char"/>
    <w:link w:val="1"/>
    <w:qFormat/>
    <w:rsid w:val="00F97D91"/>
    <w:rPr>
      <w:rFonts w:eastAsiaTheme="minorEastAsia"/>
      <w:kern w:val="32"/>
      <w:sz w:val="44"/>
      <w:szCs w:val="28"/>
      <w:lang w:eastAsia="ko-KR"/>
    </w:rPr>
  </w:style>
  <w:style w:type="character" w:customStyle="1" w:styleId="2Char">
    <w:name w:val="标题 2 Char"/>
    <w:link w:val="21"/>
    <w:qFormat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1"/>
    <w:qFormat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qFormat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qFormat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qFormat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qFormat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qFormat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1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qFormat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qFormat/>
    <w:rPr>
      <w:b/>
      <w:bCs/>
    </w:rPr>
  </w:style>
  <w:style w:type="paragraph" w:customStyle="1" w:styleId="ExampleBox">
    <w:name w:val="Example_Box"/>
    <w:basedOn w:val="FigureBox"/>
    <w:next w:val="BodyText10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qFormat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qFormat/>
    <w:locked/>
    <w:rPr>
      <w:color w:val="auto"/>
    </w:rPr>
  </w:style>
  <w:style w:type="character" w:customStyle="1" w:styleId="Code">
    <w:name w:val="Code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qFormat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qFormat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qFormat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qFormat/>
    <w:rPr>
      <w:rFonts w:ascii="Arial" w:hAnsi="Arial" w:cs="Arial"/>
      <w:i/>
      <w:iCs/>
    </w:rPr>
  </w:style>
  <w:style w:type="character" w:customStyle="1" w:styleId="BodyText9">
    <w:name w:val="Body_Text_9"/>
    <w:rPr>
      <w:rFonts w:ascii="Arial" w:hAnsi="Arial" w:cs="Arial"/>
      <w:sz w:val="18"/>
      <w:szCs w:val="18"/>
    </w:rPr>
  </w:style>
  <w:style w:type="character" w:customStyle="1" w:styleId="BodyText8">
    <w:name w:val="Body_Text_8"/>
    <w:rPr>
      <w:rFonts w:ascii="Arial" w:hAnsi="Arial" w:cs="Arial"/>
      <w:sz w:val="16"/>
      <w:szCs w:val="16"/>
    </w:rPr>
  </w:style>
  <w:style w:type="character" w:customStyle="1" w:styleId="BodyText7">
    <w:name w:val="Body_Text_7"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qFormat/>
    <w:rPr>
      <w:i/>
      <w:color w:val="0000FF"/>
      <w:u w:val="single"/>
    </w:rPr>
  </w:style>
  <w:style w:type="character" w:customStyle="1" w:styleId="BodyTextRed">
    <w:name w:val="Body_Text_Red"/>
    <w:qFormat/>
    <w:rPr>
      <w:color w:val="FF0000"/>
    </w:rPr>
  </w:style>
  <w:style w:type="paragraph" w:customStyle="1" w:styleId="TableBlue">
    <w:name w:val="Table_Blue"/>
    <w:basedOn w:val="a1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qFormat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uiPriority w:val="99"/>
    <w:qFormat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uiPriority w:val="9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qFormat/>
    <w:pPr>
      <w:shd w:val="solid" w:color="CBCBCB" w:fill="auto"/>
    </w:pPr>
  </w:style>
  <w:style w:type="paragraph" w:customStyle="1" w:styleId="TableGrayLefttgrl">
    <w:name w:val="Table_Gray_Left.tgrl"/>
    <w:basedOn w:val="TableGray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qFormat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pPr>
      <w:shd w:val="solid" w:color="00FF00" w:fill="auto"/>
    </w:pPr>
  </w:style>
  <w:style w:type="paragraph" w:customStyle="1" w:styleId="TableRed">
    <w:name w:val="Table_Red"/>
    <w:basedOn w:val="TableYellow"/>
    <w:qFormat/>
    <w:pPr>
      <w:shd w:val="clear" w:color="FFFF00" w:fill="FF0000"/>
      <w:spacing w:line="240" w:lineRule="atLeast"/>
    </w:pPr>
  </w:style>
  <w:style w:type="character" w:customStyle="1" w:styleId="TableTextWhite">
    <w:name w:val="Table_Text_White"/>
    <w:qFormat/>
    <w:rPr>
      <w:color w:val="FFFFFF"/>
    </w:rPr>
  </w:style>
  <w:style w:type="character" w:customStyle="1" w:styleId="NoteTextChar">
    <w:name w:val="Note_Text Char"/>
    <w:link w:val="NoteText"/>
    <w:qFormat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locked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qFormat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link w:val="44"/>
    <w:uiPriority w:val="39"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rPr>
      <w:dstrike/>
    </w:rPr>
  </w:style>
  <w:style w:type="character" w:customStyle="1" w:styleId="Hidden">
    <w:name w:val="Hidden"/>
    <w:rPr>
      <w:vanish/>
      <w:color w:val="5F5F5F"/>
    </w:rPr>
  </w:style>
  <w:style w:type="paragraph" w:customStyle="1" w:styleId="Part">
    <w:name w:val="Part"/>
    <w:basedOn w:val="a1"/>
    <w:qFormat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qFormat/>
    <w:pPr>
      <w:numPr>
        <w:numId w:val="22"/>
      </w:numPr>
      <w:overflowPunct w:val="0"/>
    </w:pPr>
  </w:style>
  <w:style w:type="character" w:customStyle="1" w:styleId="BodyText6">
    <w:name w:val="Body_Text_6"/>
    <w:qFormat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rPr>
      <w:vertAlign w:val="subscript"/>
    </w:rPr>
  </w:style>
  <w:style w:type="character" w:customStyle="1" w:styleId="BodyTextBlue">
    <w:name w:val="Body_Text_Blue"/>
    <w:qFormat/>
    <w:rPr>
      <w:color w:val="0000CC"/>
    </w:rPr>
  </w:style>
  <w:style w:type="character" w:customStyle="1" w:styleId="BodyTextGray">
    <w:name w:val="Body_Text_Gray"/>
    <w:rPr>
      <w:color w:val="808080"/>
    </w:rPr>
  </w:style>
  <w:style w:type="character" w:customStyle="1" w:styleId="HyperlinkNOTE">
    <w:name w:val="Hyperlink_NOTE"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Lines/>
      <w:wordWrap/>
      <w:autoSpaceDE/>
      <w:autoSpaceDN/>
      <w:spacing w:before="240" w:after="0" w:line="259" w:lineRule="auto"/>
      <w:ind w:left="0" w:firstLine="0"/>
      <w:outlineLvl w:val="9"/>
    </w:pPr>
    <w:rPr>
      <w:rFonts w:ascii="Calibri Light" w:eastAsia="宋体" w:hAnsi="Calibri Light"/>
      <w:b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qFormat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qFormat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qFormat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eastAsia="宋体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qFormat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qFormat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qFormat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eastAsia="宋体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qFormat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7">
    <w:name w:val="样式1"/>
    <w:basedOn w:val="2a"/>
    <w:next w:val="1"/>
    <w:autoRedefine/>
    <w:qFormat/>
    <w:rsid w:val="00F97D91"/>
  </w:style>
  <w:style w:type="paragraph" w:customStyle="1" w:styleId="2a">
    <w:name w:val="样式2"/>
    <w:basedOn w:val="1"/>
    <w:next w:val="17"/>
    <w:link w:val="2Char3"/>
    <w:qFormat/>
    <w:rsid w:val="001F1116"/>
    <w:pPr>
      <w:ind w:left="432" w:hanging="432"/>
    </w:pPr>
  </w:style>
  <w:style w:type="paragraph" w:customStyle="1" w:styleId="38">
    <w:name w:val="样式3"/>
    <w:basedOn w:val="1"/>
    <w:next w:val="17"/>
    <w:link w:val="3Char2"/>
    <w:qFormat/>
    <w:rsid w:val="00F97D91"/>
  </w:style>
  <w:style w:type="character" w:customStyle="1" w:styleId="2Char3">
    <w:name w:val="样式2 Char"/>
    <w:basedOn w:val="1Char"/>
    <w:link w:val="2a"/>
    <w:rsid w:val="001F1116"/>
    <w:rPr>
      <w:rFonts w:eastAsiaTheme="minorEastAsia"/>
      <w:kern w:val="32"/>
      <w:sz w:val="44"/>
      <w:szCs w:val="28"/>
      <w:lang w:eastAsia="ko-KR"/>
    </w:rPr>
  </w:style>
  <w:style w:type="character" w:customStyle="1" w:styleId="3Char2">
    <w:name w:val="样式3 Char"/>
    <w:basedOn w:val="1Char"/>
    <w:link w:val="38"/>
    <w:rsid w:val="00F97D91"/>
    <w:rPr>
      <w:rFonts w:eastAsiaTheme="minorEastAsia"/>
      <w:kern w:val="32"/>
      <w:sz w:val="44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1391</Words>
  <Characters>7933</Characters>
  <Application>Microsoft Office Word</Application>
  <DocSecurity>0</DocSecurity>
  <Lines>66</Lines>
  <Paragraphs>18</Paragraphs>
  <ScaleCrop>false</ScaleCrop>
  <Company>MS</Company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赵九云</cp:lastModifiedBy>
  <cp:revision>31</cp:revision>
  <dcterms:created xsi:type="dcterms:W3CDTF">2021-08-11T10:51:00Z</dcterms:created>
  <dcterms:modified xsi:type="dcterms:W3CDTF">2022-03-25T10:01:00Z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